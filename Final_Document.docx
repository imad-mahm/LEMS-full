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537C7" w14:textId="77777777" w:rsidR="00B42BC6" w:rsidRPr="00B42BC6" w:rsidRDefault="00B42BC6" w:rsidP="00B42BC6">
      <w:pPr>
        <w:spacing w:after="160" w:line="278" w:lineRule="auto"/>
        <w:rPr>
          <w:rFonts w:asciiTheme="majorBidi" w:eastAsia="Aptos" w:hAnsiTheme="majorBidi" w:cstheme="majorBidi"/>
          <w:b/>
          <w:bCs/>
          <w:kern w:val="2"/>
          <w14:ligatures w14:val="standardContextual"/>
        </w:rPr>
      </w:pPr>
      <w:r w:rsidRPr="00B42BC6">
        <w:rPr>
          <w:rFonts w:asciiTheme="majorBidi" w:eastAsia="Aptos" w:hAnsiTheme="majorBidi" w:cstheme="majorBidi"/>
          <w:b/>
          <w:bCs/>
          <w:noProof/>
          <w:kern w:val="2"/>
          <w14:ligatures w14:val="standardContextual"/>
        </w:rPr>
        <w:drawing>
          <wp:inline distT="0" distB="0" distL="0" distR="0" wp14:anchorId="0A4F331C" wp14:editId="1B687DE2">
            <wp:extent cx="3139712" cy="963251"/>
            <wp:effectExtent l="0" t="0" r="3810" b="8890"/>
            <wp:docPr id="606153891" name="Picture 60615389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53891" name="Picture 606153891"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9712" cy="963251"/>
                    </a:xfrm>
                    <a:prstGeom prst="rect">
                      <a:avLst/>
                    </a:prstGeom>
                  </pic:spPr>
                </pic:pic>
              </a:graphicData>
            </a:graphic>
          </wp:inline>
        </w:drawing>
      </w:r>
    </w:p>
    <w:p w14:paraId="0E99C2A2" w14:textId="77777777" w:rsidR="00B42BC6" w:rsidRPr="00B42BC6" w:rsidRDefault="00B42BC6" w:rsidP="00B42BC6">
      <w:pPr>
        <w:spacing w:after="160" w:line="278" w:lineRule="auto"/>
        <w:rPr>
          <w:rFonts w:asciiTheme="majorBidi" w:eastAsia="Aptos" w:hAnsiTheme="majorBidi" w:cstheme="majorBidi"/>
          <w:b/>
          <w:bCs/>
          <w:kern w:val="2"/>
          <w14:ligatures w14:val="standardContextual"/>
        </w:rPr>
      </w:pPr>
    </w:p>
    <w:p w14:paraId="3BCC8590" w14:textId="77777777" w:rsidR="00B42BC6" w:rsidRPr="00B42BC6" w:rsidRDefault="00B42BC6" w:rsidP="00B42BC6">
      <w:pPr>
        <w:spacing w:after="160" w:line="278" w:lineRule="auto"/>
        <w:rPr>
          <w:rFonts w:asciiTheme="majorBidi" w:eastAsia="Aptos" w:hAnsiTheme="majorBidi" w:cstheme="majorBidi"/>
          <w:b/>
          <w:bCs/>
          <w:kern w:val="2"/>
          <w14:ligatures w14:val="standardContextual"/>
        </w:rPr>
      </w:pPr>
    </w:p>
    <w:p w14:paraId="302CAE72" w14:textId="77777777" w:rsidR="00B42BC6" w:rsidRPr="00B42BC6" w:rsidRDefault="00B42BC6" w:rsidP="00B42BC6">
      <w:pPr>
        <w:spacing w:after="160" w:line="278" w:lineRule="auto"/>
        <w:rPr>
          <w:rFonts w:asciiTheme="majorBidi" w:eastAsia="Aptos" w:hAnsiTheme="majorBidi" w:cstheme="majorBidi"/>
          <w:b/>
          <w:bCs/>
          <w:kern w:val="2"/>
          <w14:ligatures w14:val="standardContextual"/>
        </w:rPr>
      </w:pPr>
    </w:p>
    <w:p w14:paraId="354617C4" w14:textId="77777777" w:rsidR="00B42BC6" w:rsidRDefault="00B42BC6" w:rsidP="00B42BC6">
      <w:pPr>
        <w:spacing w:after="160" w:line="278" w:lineRule="auto"/>
        <w:jc w:val="center"/>
        <w:rPr>
          <w:rFonts w:asciiTheme="majorBidi" w:eastAsia="Aptos" w:hAnsiTheme="majorBidi" w:cstheme="majorBidi"/>
          <w:b/>
          <w:bCs/>
          <w:kern w:val="2"/>
          <w14:ligatures w14:val="standardContextual"/>
        </w:rPr>
      </w:pPr>
    </w:p>
    <w:p w14:paraId="03D92FE2" w14:textId="1707ED08"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Pr>
          <w:rFonts w:asciiTheme="majorBidi" w:eastAsia="Aptos" w:hAnsiTheme="majorBidi" w:cstheme="majorBidi"/>
          <w:b/>
          <w:bCs/>
          <w:kern w:val="2"/>
          <w14:ligatures w14:val="standardContextual"/>
        </w:rPr>
        <w:t xml:space="preserve">Software Final Document </w:t>
      </w:r>
      <w:r w:rsidRPr="00B42BC6">
        <w:rPr>
          <w:rFonts w:asciiTheme="majorBidi" w:eastAsia="Aptos" w:hAnsiTheme="majorBidi" w:cstheme="majorBidi"/>
          <w:b/>
          <w:bCs/>
          <w:kern w:val="2"/>
          <w14:ligatures w14:val="standardContextual"/>
        </w:rPr>
        <w:t>for Lau Event Management System (LEMS)</w:t>
      </w:r>
    </w:p>
    <w:p w14:paraId="3E0E9225"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p>
    <w:p w14:paraId="50097340"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Imad Mahmoud</w:t>
      </w:r>
    </w:p>
    <w:p w14:paraId="159747FA"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ID:202301483</w:t>
      </w:r>
    </w:p>
    <w:p w14:paraId="67B1009C"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Ali Yassine</w:t>
      </w:r>
    </w:p>
    <w:p w14:paraId="0C7142C2"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ID:202305136</w:t>
      </w:r>
    </w:p>
    <w:p w14:paraId="701AB709"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Adam Shehadeh</w:t>
      </w:r>
    </w:p>
    <w:p w14:paraId="4BECB4B4" w14:textId="77777777" w:rsidR="00B42BC6" w:rsidRPr="00B42BC6" w:rsidRDefault="00B42BC6" w:rsidP="00B42BC6">
      <w:pPr>
        <w:spacing w:after="160" w:line="278" w:lineRule="auto"/>
        <w:jc w:val="center"/>
        <w:rPr>
          <w:rFonts w:asciiTheme="majorBidi" w:eastAsia="Aptos" w:hAnsiTheme="majorBidi" w:cstheme="majorBidi"/>
          <w:b/>
          <w:bCs/>
          <w:kern w:val="2"/>
          <w14:ligatures w14:val="standardContextual"/>
        </w:rPr>
      </w:pPr>
      <w:r w:rsidRPr="00B42BC6">
        <w:rPr>
          <w:rFonts w:asciiTheme="majorBidi" w:eastAsia="Aptos" w:hAnsiTheme="majorBidi" w:cstheme="majorBidi"/>
          <w:b/>
          <w:bCs/>
          <w:kern w:val="2"/>
          <w14:ligatures w14:val="standardContextual"/>
        </w:rPr>
        <w:t>ID:202302440</w:t>
      </w:r>
    </w:p>
    <w:p w14:paraId="5183FEE3" w14:textId="66C8099D" w:rsidR="00B42BC6" w:rsidRPr="00B42BC6" w:rsidRDefault="00B42BC6" w:rsidP="00B42BC6">
      <w:pPr>
        <w:spacing w:after="160" w:line="278" w:lineRule="auto"/>
        <w:rPr>
          <w:rFonts w:ascii="Aptos" w:eastAsia="Aptos" w:hAnsi="Aptos" w:cs="Arial"/>
          <w:b/>
          <w:bCs/>
          <w:kern w:val="2"/>
          <w:sz w:val="24"/>
          <w:szCs w:val="24"/>
          <w14:ligatures w14:val="standardContextual"/>
        </w:rPr>
      </w:pPr>
      <w:r w:rsidRPr="00B42BC6">
        <w:rPr>
          <w:rFonts w:ascii="Aptos" w:eastAsia="Aptos" w:hAnsi="Aptos" w:cs="Arial"/>
          <w:b/>
          <w:bCs/>
          <w:kern w:val="2"/>
          <w:sz w:val="24"/>
          <w:szCs w:val="24"/>
          <w14:ligatures w14:val="standardContextual"/>
        </w:rPr>
        <w:br w:type="page"/>
      </w:r>
    </w:p>
    <w:sdt>
      <w:sdtPr>
        <w:id w:val="1272432701"/>
        <w:docPartObj>
          <w:docPartGallery w:val="Table of Contents"/>
          <w:docPartUnique/>
        </w:docPartObj>
      </w:sdtPr>
      <w:sdtEndPr>
        <w:rPr>
          <w:rFonts w:asciiTheme="minorHAnsi" w:eastAsiaTheme="minorEastAsia" w:hAnsiTheme="minorHAnsi" w:cstheme="minorBidi"/>
          <w:noProof/>
          <w:sz w:val="22"/>
          <w:szCs w:val="22"/>
        </w:rPr>
      </w:sdtEndPr>
      <w:sdtContent>
        <w:p w14:paraId="2B8F2A9D" w14:textId="592091BE" w:rsidR="006703AA" w:rsidRDefault="006703AA">
          <w:pPr>
            <w:pStyle w:val="TOCHeading"/>
          </w:pPr>
          <w:r>
            <w:t>Table of Contents</w:t>
          </w:r>
        </w:p>
        <w:p w14:paraId="049E50E2" w14:textId="38A581C4" w:rsidR="006703AA" w:rsidRDefault="006703AA">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7896480" w:history="1">
            <w:r w:rsidRPr="0071416E">
              <w:rPr>
                <w:rStyle w:val="Hyperlink"/>
                <w:noProof/>
              </w:rPr>
              <w:t>Introduction</w:t>
            </w:r>
            <w:r>
              <w:rPr>
                <w:noProof/>
                <w:webHidden/>
              </w:rPr>
              <w:tab/>
            </w:r>
            <w:r>
              <w:rPr>
                <w:noProof/>
                <w:webHidden/>
              </w:rPr>
              <w:fldChar w:fldCharType="begin"/>
            </w:r>
            <w:r>
              <w:rPr>
                <w:noProof/>
                <w:webHidden/>
              </w:rPr>
              <w:instrText xml:space="preserve"> PAGEREF _Toc197896480 \h </w:instrText>
            </w:r>
            <w:r>
              <w:rPr>
                <w:noProof/>
                <w:webHidden/>
              </w:rPr>
            </w:r>
            <w:r>
              <w:rPr>
                <w:noProof/>
                <w:webHidden/>
              </w:rPr>
              <w:fldChar w:fldCharType="separate"/>
            </w:r>
            <w:r>
              <w:rPr>
                <w:noProof/>
                <w:webHidden/>
              </w:rPr>
              <w:t>2</w:t>
            </w:r>
            <w:r>
              <w:rPr>
                <w:noProof/>
                <w:webHidden/>
              </w:rPr>
              <w:fldChar w:fldCharType="end"/>
            </w:r>
          </w:hyperlink>
        </w:p>
        <w:p w14:paraId="4891A480" w14:textId="477E4877" w:rsidR="006703AA" w:rsidRDefault="006703AA">
          <w:pPr>
            <w:pStyle w:val="TOC2"/>
            <w:tabs>
              <w:tab w:val="right" w:leader="dot" w:pos="8630"/>
            </w:tabs>
            <w:rPr>
              <w:noProof/>
              <w:kern w:val="2"/>
              <w:sz w:val="24"/>
              <w:szCs w:val="24"/>
              <w14:ligatures w14:val="standardContextual"/>
            </w:rPr>
          </w:pPr>
          <w:hyperlink w:anchor="_Toc197896481" w:history="1">
            <w:r w:rsidRPr="0071416E">
              <w:rPr>
                <w:rStyle w:val="Hyperlink"/>
                <w:noProof/>
              </w:rPr>
              <w:t>Purpose:</w:t>
            </w:r>
            <w:r>
              <w:rPr>
                <w:noProof/>
                <w:webHidden/>
              </w:rPr>
              <w:tab/>
            </w:r>
            <w:r>
              <w:rPr>
                <w:noProof/>
                <w:webHidden/>
              </w:rPr>
              <w:fldChar w:fldCharType="begin"/>
            </w:r>
            <w:r>
              <w:rPr>
                <w:noProof/>
                <w:webHidden/>
              </w:rPr>
              <w:instrText xml:space="preserve"> PAGEREF _Toc197896481 \h </w:instrText>
            </w:r>
            <w:r>
              <w:rPr>
                <w:noProof/>
                <w:webHidden/>
              </w:rPr>
            </w:r>
            <w:r>
              <w:rPr>
                <w:noProof/>
                <w:webHidden/>
              </w:rPr>
              <w:fldChar w:fldCharType="separate"/>
            </w:r>
            <w:r>
              <w:rPr>
                <w:noProof/>
                <w:webHidden/>
              </w:rPr>
              <w:t>2</w:t>
            </w:r>
            <w:r>
              <w:rPr>
                <w:noProof/>
                <w:webHidden/>
              </w:rPr>
              <w:fldChar w:fldCharType="end"/>
            </w:r>
          </w:hyperlink>
        </w:p>
        <w:p w14:paraId="16609766" w14:textId="12921CBB" w:rsidR="006703AA" w:rsidRDefault="006703AA">
          <w:pPr>
            <w:pStyle w:val="TOC2"/>
            <w:tabs>
              <w:tab w:val="right" w:leader="dot" w:pos="8630"/>
            </w:tabs>
            <w:rPr>
              <w:noProof/>
              <w:kern w:val="2"/>
              <w:sz w:val="24"/>
              <w:szCs w:val="24"/>
              <w14:ligatures w14:val="standardContextual"/>
            </w:rPr>
          </w:pPr>
          <w:hyperlink w:anchor="_Toc197896482" w:history="1">
            <w:r w:rsidRPr="0071416E">
              <w:rPr>
                <w:rStyle w:val="Hyperlink"/>
                <w:noProof/>
              </w:rPr>
              <w:t>High Level Features:</w:t>
            </w:r>
            <w:r>
              <w:rPr>
                <w:noProof/>
                <w:webHidden/>
              </w:rPr>
              <w:tab/>
            </w:r>
            <w:r>
              <w:rPr>
                <w:noProof/>
                <w:webHidden/>
              </w:rPr>
              <w:fldChar w:fldCharType="begin"/>
            </w:r>
            <w:r>
              <w:rPr>
                <w:noProof/>
                <w:webHidden/>
              </w:rPr>
              <w:instrText xml:space="preserve"> PAGEREF _Toc197896482 \h </w:instrText>
            </w:r>
            <w:r>
              <w:rPr>
                <w:noProof/>
                <w:webHidden/>
              </w:rPr>
            </w:r>
            <w:r>
              <w:rPr>
                <w:noProof/>
                <w:webHidden/>
              </w:rPr>
              <w:fldChar w:fldCharType="separate"/>
            </w:r>
            <w:r>
              <w:rPr>
                <w:noProof/>
                <w:webHidden/>
              </w:rPr>
              <w:t>2</w:t>
            </w:r>
            <w:r>
              <w:rPr>
                <w:noProof/>
                <w:webHidden/>
              </w:rPr>
              <w:fldChar w:fldCharType="end"/>
            </w:r>
          </w:hyperlink>
        </w:p>
        <w:p w14:paraId="129CCFD1" w14:textId="0B621FDE" w:rsidR="006703AA" w:rsidRDefault="006703AA">
          <w:pPr>
            <w:pStyle w:val="TOC1"/>
            <w:tabs>
              <w:tab w:val="right" w:leader="dot" w:pos="8630"/>
            </w:tabs>
            <w:rPr>
              <w:noProof/>
              <w:kern w:val="2"/>
              <w:sz w:val="24"/>
              <w:szCs w:val="24"/>
              <w14:ligatures w14:val="standardContextual"/>
            </w:rPr>
          </w:pPr>
          <w:hyperlink w:anchor="_Toc197896483" w:history="1">
            <w:r w:rsidRPr="0071416E">
              <w:rPr>
                <w:rStyle w:val="Hyperlink"/>
                <w:noProof/>
              </w:rPr>
              <w:t>System Implementation:</w:t>
            </w:r>
            <w:r>
              <w:rPr>
                <w:noProof/>
                <w:webHidden/>
              </w:rPr>
              <w:tab/>
            </w:r>
            <w:r>
              <w:rPr>
                <w:noProof/>
                <w:webHidden/>
              </w:rPr>
              <w:fldChar w:fldCharType="begin"/>
            </w:r>
            <w:r>
              <w:rPr>
                <w:noProof/>
                <w:webHidden/>
              </w:rPr>
              <w:instrText xml:space="preserve"> PAGEREF _Toc197896483 \h </w:instrText>
            </w:r>
            <w:r>
              <w:rPr>
                <w:noProof/>
                <w:webHidden/>
              </w:rPr>
            </w:r>
            <w:r>
              <w:rPr>
                <w:noProof/>
                <w:webHidden/>
              </w:rPr>
              <w:fldChar w:fldCharType="separate"/>
            </w:r>
            <w:r>
              <w:rPr>
                <w:noProof/>
                <w:webHidden/>
              </w:rPr>
              <w:t>3</w:t>
            </w:r>
            <w:r>
              <w:rPr>
                <w:noProof/>
                <w:webHidden/>
              </w:rPr>
              <w:fldChar w:fldCharType="end"/>
            </w:r>
          </w:hyperlink>
        </w:p>
        <w:p w14:paraId="24DD3B67" w14:textId="419C24AE" w:rsidR="006703AA" w:rsidRDefault="006703AA">
          <w:pPr>
            <w:pStyle w:val="TOC2"/>
            <w:tabs>
              <w:tab w:val="right" w:leader="dot" w:pos="8630"/>
            </w:tabs>
            <w:rPr>
              <w:noProof/>
              <w:kern w:val="2"/>
              <w:sz w:val="24"/>
              <w:szCs w:val="24"/>
              <w14:ligatures w14:val="standardContextual"/>
            </w:rPr>
          </w:pPr>
          <w:hyperlink w:anchor="_Toc197896484" w:history="1">
            <w:r w:rsidRPr="0071416E">
              <w:rPr>
                <w:rStyle w:val="Hyperlink"/>
                <w:noProof/>
              </w:rPr>
              <w:t>Overview:</w:t>
            </w:r>
            <w:r>
              <w:rPr>
                <w:noProof/>
                <w:webHidden/>
              </w:rPr>
              <w:tab/>
            </w:r>
            <w:r>
              <w:rPr>
                <w:noProof/>
                <w:webHidden/>
              </w:rPr>
              <w:fldChar w:fldCharType="begin"/>
            </w:r>
            <w:r>
              <w:rPr>
                <w:noProof/>
                <w:webHidden/>
              </w:rPr>
              <w:instrText xml:space="preserve"> PAGEREF _Toc197896484 \h </w:instrText>
            </w:r>
            <w:r>
              <w:rPr>
                <w:noProof/>
                <w:webHidden/>
              </w:rPr>
            </w:r>
            <w:r>
              <w:rPr>
                <w:noProof/>
                <w:webHidden/>
              </w:rPr>
              <w:fldChar w:fldCharType="separate"/>
            </w:r>
            <w:r>
              <w:rPr>
                <w:noProof/>
                <w:webHidden/>
              </w:rPr>
              <w:t>3</w:t>
            </w:r>
            <w:r>
              <w:rPr>
                <w:noProof/>
                <w:webHidden/>
              </w:rPr>
              <w:fldChar w:fldCharType="end"/>
            </w:r>
          </w:hyperlink>
        </w:p>
        <w:p w14:paraId="563C93EA" w14:textId="17C02679" w:rsidR="006703AA" w:rsidRDefault="006703AA">
          <w:pPr>
            <w:pStyle w:val="TOC2"/>
            <w:tabs>
              <w:tab w:val="right" w:leader="dot" w:pos="8630"/>
            </w:tabs>
            <w:rPr>
              <w:noProof/>
              <w:kern w:val="2"/>
              <w:sz w:val="24"/>
              <w:szCs w:val="24"/>
              <w14:ligatures w14:val="standardContextual"/>
            </w:rPr>
          </w:pPr>
          <w:hyperlink w:anchor="_Toc197896485" w:history="1">
            <w:r w:rsidRPr="0071416E">
              <w:rPr>
                <w:rStyle w:val="Hyperlink"/>
                <w:noProof/>
              </w:rPr>
              <w:t>Technology Stack</w:t>
            </w:r>
            <w:r>
              <w:rPr>
                <w:noProof/>
                <w:webHidden/>
              </w:rPr>
              <w:tab/>
            </w:r>
            <w:r>
              <w:rPr>
                <w:noProof/>
                <w:webHidden/>
              </w:rPr>
              <w:fldChar w:fldCharType="begin"/>
            </w:r>
            <w:r>
              <w:rPr>
                <w:noProof/>
                <w:webHidden/>
              </w:rPr>
              <w:instrText xml:space="preserve"> PAGEREF _Toc197896485 \h </w:instrText>
            </w:r>
            <w:r>
              <w:rPr>
                <w:noProof/>
                <w:webHidden/>
              </w:rPr>
            </w:r>
            <w:r>
              <w:rPr>
                <w:noProof/>
                <w:webHidden/>
              </w:rPr>
              <w:fldChar w:fldCharType="separate"/>
            </w:r>
            <w:r>
              <w:rPr>
                <w:noProof/>
                <w:webHidden/>
              </w:rPr>
              <w:t>3</w:t>
            </w:r>
            <w:r>
              <w:rPr>
                <w:noProof/>
                <w:webHidden/>
              </w:rPr>
              <w:fldChar w:fldCharType="end"/>
            </w:r>
          </w:hyperlink>
        </w:p>
        <w:p w14:paraId="6D036C5E" w14:textId="376E5FF1" w:rsidR="006703AA" w:rsidRDefault="006703AA">
          <w:pPr>
            <w:pStyle w:val="TOC2"/>
            <w:tabs>
              <w:tab w:val="right" w:leader="dot" w:pos="8630"/>
            </w:tabs>
            <w:rPr>
              <w:noProof/>
              <w:kern w:val="2"/>
              <w:sz w:val="24"/>
              <w:szCs w:val="24"/>
              <w14:ligatures w14:val="standardContextual"/>
            </w:rPr>
          </w:pPr>
          <w:hyperlink w:anchor="_Toc197896486" w:history="1">
            <w:r w:rsidRPr="0071416E">
              <w:rPr>
                <w:rStyle w:val="Hyperlink"/>
                <w:noProof/>
              </w:rPr>
              <w:t>Architecture:</w:t>
            </w:r>
            <w:r>
              <w:rPr>
                <w:noProof/>
                <w:webHidden/>
              </w:rPr>
              <w:tab/>
            </w:r>
            <w:r>
              <w:rPr>
                <w:noProof/>
                <w:webHidden/>
              </w:rPr>
              <w:fldChar w:fldCharType="begin"/>
            </w:r>
            <w:r>
              <w:rPr>
                <w:noProof/>
                <w:webHidden/>
              </w:rPr>
              <w:instrText xml:space="preserve"> PAGEREF _Toc197896486 \h </w:instrText>
            </w:r>
            <w:r>
              <w:rPr>
                <w:noProof/>
                <w:webHidden/>
              </w:rPr>
            </w:r>
            <w:r>
              <w:rPr>
                <w:noProof/>
                <w:webHidden/>
              </w:rPr>
              <w:fldChar w:fldCharType="separate"/>
            </w:r>
            <w:r>
              <w:rPr>
                <w:noProof/>
                <w:webHidden/>
              </w:rPr>
              <w:t>4</w:t>
            </w:r>
            <w:r>
              <w:rPr>
                <w:noProof/>
                <w:webHidden/>
              </w:rPr>
              <w:fldChar w:fldCharType="end"/>
            </w:r>
          </w:hyperlink>
        </w:p>
        <w:p w14:paraId="376155B9" w14:textId="2D6B91DE" w:rsidR="006703AA" w:rsidRDefault="006703AA">
          <w:pPr>
            <w:pStyle w:val="TOC2"/>
            <w:tabs>
              <w:tab w:val="right" w:leader="dot" w:pos="8630"/>
            </w:tabs>
            <w:rPr>
              <w:noProof/>
              <w:kern w:val="2"/>
              <w:sz w:val="24"/>
              <w:szCs w:val="24"/>
              <w14:ligatures w14:val="standardContextual"/>
            </w:rPr>
          </w:pPr>
          <w:hyperlink w:anchor="_Toc197896487" w:history="1">
            <w:r w:rsidRPr="0071416E">
              <w:rPr>
                <w:rStyle w:val="Hyperlink"/>
                <w:noProof/>
              </w:rPr>
              <w:t>Modular Breakdown</w:t>
            </w:r>
            <w:r>
              <w:rPr>
                <w:noProof/>
                <w:webHidden/>
              </w:rPr>
              <w:tab/>
            </w:r>
            <w:r>
              <w:rPr>
                <w:noProof/>
                <w:webHidden/>
              </w:rPr>
              <w:fldChar w:fldCharType="begin"/>
            </w:r>
            <w:r>
              <w:rPr>
                <w:noProof/>
                <w:webHidden/>
              </w:rPr>
              <w:instrText xml:space="preserve"> PAGEREF _Toc197896487 \h </w:instrText>
            </w:r>
            <w:r>
              <w:rPr>
                <w:noProof/>
                <w:webHidden/>
              </w:rPr>
            </w:r>
            <w:r>
              <w:rPr>
                <w:noProof/>
                <w:webHidden/>
              </w:rPr>
              <w:fldChar w:fldCharType="separate"/>
            </w:r>
            <w:r>
              <w:rPr>
                <w:noProof/>
                <w:webHidden/>
              </w:rPr>
              <w:t>4</w:t>
            </w:r>
            <w:r>
              <w:rPr>
                <w:noProof/>
                <w:webHidden/>
              </w:rPr>
              <w:fldChar w:fldCharType="end"/>
            </w:r>
          </w:hyperlink>
        </w:p>
        <w:p w14:paraId="2C22728D" w14:textId="2FCB8865" w:rsidR="006703AA" w:rsidRDefault="006703AA">
          <w:pPr>
            <w:pStyle w:val="TOC1"/>
            <w:tabs>
              <w:tab w:val="right" w:leader="dot" w:pos="8630"/>
            </w:tabs>
            <w:rPr>
              <w:noProof/>
              <w:kern w:val="2"/>
              <w:sz w:val="24"/>
              <w:szCs w:val="24"/>
              <w14:ligatures w14:val="standardContextual"/>
            </w:rPr>
          </w:pPr>
          <w:hyperlink w:anchor="_Toc197896488" w:history="1">
            <w:r w:rsidRPr="0071416E">
              <w:rPr>
                <w:rStyle w:val="Hyperlink"/>
                <w:noProof/>
              </w:rPr>
              <w:t>Coding Standards and Best Practices</w:t>
            </w:r>
            <w:r>
              <w:rPr>
                <w:noProof/>
                <w:webHidden/>
              </w:rPr>
              <w:tab/>
            </w:r>
            <w:r>
              <w:rPr>
                <w:noProof/>
                <w:webHidden/>
              </w:rPr>
              <w:fldChar w:fldCharType="begin"/>
            </w:r>
            <w:r>
              <w:rPr>
                <w:noProof/>
                <w:webHidden/>
              </w:rPr>
              <w:instrText xml:space="preserve"> PAGEREF _Toc197896488 \h </w:instrText>
            </w:r>
            <w:r>
              <w:rPr>
                <w:noProof/>
                <w:webHidden/>
              </w:rPr>
            </w:r>
            <w:r>
              <w:rPr>
                <w:noProof/>
                <w:webHidden/>
              </w:rPr>
              <w:fldChar w:fldCharType="separate"/>
            </w:r>
            <w:r>
              <w:rPr>
                <w:noProof/>
                <w:webHidden/>
              </w:rPr>
              <w:t>6</w:t>
            </w:r>
            <w:r>
              <w:rPr>
                <w:noProof/>
                <w:webHidden/>
              </w:rPr>
              <w:fldChar w:fldCharType="end"/>
            </w:r>
          </w:hyperlink>
        </w:p>
        <w:p w14:paraId="4091449E" w14:textId="4F4F697B" w:rsidR="006703AA" w:rsidRDefault="006703AA">
          <w:pPr>
            <w:pStyle w:val="TOC2"/>
            <w:tabs>
              <w:tab w:val="right" w:leader="dot" w:pos="8630"/>
            </w:tabs>
            <w:rPr>
              <w:noProof/>
              <w:kern w:val="2"/>
              <w:sz w:val="24"/>
              <w:szCs w:val="24"/>
              <w14:ligatures w14:val="standardContextual"/>
            </w:rPr>
          </w:pPr>
          <w:hyperlink w:anchor="_Toc197896489" w:history="1">
            <w:r w:rsidRPr="0071416E">
              <w:rPr>
                <w:rStyle w:val="Hyperlink"/>
                <w:noProof/>
              </w:rPr>
              <w:t>Code Quality</w:t>
            </w:r>
            <w:r>
              <w:rPr>
                <w:noProof/>
                <w:webHidden/>
              </w:rPr>
              <w:tab/>
            </w:r>
            <w:r>
              <w:rPr>
                <w:noProof/>
                <w:webHidden/>
              </w:rPr>
              <w:fldChar w:fldCharType="begin"/>
            </w:r>
            <w:r>
              <w:rPr>
                <w:noProof/>
                <w:webHidden/>
              </w:rPr>
              <w:instrText xml:space="preserve"> PAGEREF _Toc197896489 \h </w:instrText>
            </w:r>
            <w:r>
              <w:rPr>
                <w:noProof/>
                <w:webHidden/>
              </w:rPr>
            </w:r>
            <w:r>
              <w:rPr>
                <w:noProof/>
                <w:webHidden/>
              </w:rPr>
              <w:fldChar w:fldCharType="separate"/>
            </w:r>
            <w:r>
              <w:rPr>
                <w:noProof/>
                <w:webHidden/>
              </w:rPr>
              <w:t>6</w:t>
            </w:r>
            <w:r>
              <w:rPr>
                <w:noProof/>
                <w:webHidden/>
              </w:rPr>
              <w:fldChar w:fldCharType="end"/>
            </w:r>
          </w:hyperlink>
        </w:p>
        <w:p w14:paraId="2002407C" w14:textId="7B8DC12F" w:rsidR="006703AA" w:rsidRDefault="006703AA">
          <w:pPr>
            <w:pStyle w:val="TOC2"/>
            <w:tabs>
              <w:tab w:val="right" w:leader="dot" w:pos="8630"/>
            </w:tabs>
            <w:rPr>
              <w:noProof/>
              <w:kern w:val="2"/>
              <w:sz w:val="24"/>
              <w:szCs w:val="24"/>
              <w14:ligatures w14:val="standardContextual"/>
            </w:rPr>
          </w:pPr>
          <w:hyperlink w:anchor="_Toc197896490" w:history="1">
            <w:r w:rsidRPr="0071416E">
              <w:rPr>
                <w:rStyle w:val="Hyperlink"/>
                <w:noProof/>
              </w:rPr>
              <w:t>Security Considerations</w:t>
            </w:r>
            <w:r>
              <w:rPr>
                <w:noProof/>
                <w:webHidden/>
              </w:rPr>
              <w:tab/>
            </w:r>
            <w:r>
              <w:rPr>
                <w:noProof/>
                <w:webHidden/>
              </w:rPr>
              <w:fldChar w:fldCharType="begin"/>
            </w:r>
            <w:r>
              <w:rPr>
                <w:noProof/>
                <w:webHidden/>
              </w:rPr>
              <w:instrText xml:space="preserve"> PAGEREF _Toc197896490 \h </w:instrText>
            </w:r>
            <w:r>
              <w:rPr>
                <w:noProof/>
                <w:webHidden/>
              </w:rPr>
            </w:r>
            <w:r>
              <w:rPr>
                <w:noProof/>
                <w:webHidden/>
              </w:rPr>
              <w:fldChar w:fldCharType="separate"/>
            </w:r>
            <w:r>
              <w:rPr>
                <w:noProof/>
                <w:webHidden/>
              </w:rPr>
              <w:t>6</w:t>
            </w:r>
            <w:r>
              <w:rPr>
                <w:noProof/>
                <w:webHidden/>
              </w:rPr>
              <w:fldChar w:fldCharType="end"/>
            </w:r>
          </w:hyperlink>
        </w:p>
        <w:p w14:paraId="11709BC8" w14:textId="0D7312C7" w:rsidR="006703AA" w:rsidRDefault="006703AA">
          <w:pPr>
            <w:pStyle w:val="TOC2"/>
            <w:tabs>
              <w:tab w:val="right" w:leader="dot" w:pos="8630"/>
            </w:tabs>
            <w:rPr>
              <w:noProof/>
              <w:kern w:val="2"/>
              <w:sz w:val="24"/>
              <w:szCs w:val="24"/>
              <w14:ligatures w14:val="standardContextual"/>
            </w:rPr>
          </w:pPr>
          <w:hyperlink w:anchor="_Toc197896491" w:history="1">
            <w:r w:rsidRPr="0071416E">
              <w:rPr>
                <w:rStyle w:val="Hyperlink"/>
                <w:noProof/>
              </w:rPr>
              <w:t>Error Handling</w:t>
            </w:r>
            <w:r>
              <w:rPr>
                <w:noProof/>
                <w:webHidden/>
              </w:rPr>
              <w:tab/>
            </w:r>
            <w:r>
              <w:rPr>
                <w:noProof/>
                <w:webHidden/>
              </w:rPr>
              <w:fldChar w:fldCharType="begin"/>
            </w:r>
            <w:r>
              <w:rPr>
                <w:noProof/>
                <w:webHidden/>
              </w:rPr>
              <w:instrText xml:space="preserve"> PAGEREF _Toc197896491 \h </w:instrText>
            </w:r>
            <w:r>
              <w:rPr>
                <w:noProof/>
                <w:webHidden/>
              </w:rPr>
            </w:r>
            <w:r>
              <w:rPr>
                <w:noProof/>
                <w:webHidden/>
              </w:rPr>
              <w:fldChar w:fldCharType="separate"/>
            </w:r>
            <w:r>
              <w:rPr>
                <w:noProof/>
                <w:webHidden/>
              </w:rPr>
              <w:t>6</w:t>
            </w:r>
            <w:r>
              <w:rPr>
                <w:noProof/>
                <w:webHidden/>
              </w:rPr>
              <w:fldChar w:fldCharType="end"/>
            </w:r>
          </w:hyperlink>
        </w:p>
        <w:p w14:paraId="28150D1E" w14:textId="54E9C3A4" w:rsidR="006703AA" w:rsidRDefault="006703AA">
          <w:pPr>
            <w:pStyle w:val="TOC1"/>
            <w:tabs>
              <w:tab w:val="right" w:leader="dot" w:pos="8630"/>
            </w:tabs>
            <w:rPr>
              <w:noProof/>
              <w:kern w:val="2"/>
              <w:sz w:val="24"/>
              <w:szCs w:val="24"/>
              <w14:ligatures w14:val="standardContextual"/>
            </w:rPr>
          </w:pPr>
          <w:hyperlink w:anchor="_Toc197896492" w:history="1">
            <w:r w:rsidRPr="0071416E">
              <w:rPr>
                <w:rStyle w:val="Hyperlink"/>
                <w:noProof/>
              </w:rPr>
              <w:t>Testing</w:t>
            </w:r>
            <w:r>
              <w:rPr>
                <w:noProof/>
                <w:webHidden/>
              </w:rPr>
              <w:tab/>
            </w:r>
            <w:r>
              <w:rPr>
                <w:noProof/>
                <w:webHidden/>
              </w:rPr>
              <w:fldChar w:fldCharType="begin"/>
            </w:r>
            <w:r>
              <w:rPr>
                <w:noProof/>
                <w:webHidden/>
              </w:rPr>
              <w:instrText xml:space="preserve"> PAGEREF _Toc197896492 \h </w:instrText>
            </w:r>
            <w:r>
              <w:rPr>
                <w:noProof/>
                <w:webHidden/>
              </w:rPr>
            </w:r>
            <w:r>
              <w:rPr>
                <w:noProof/>
                <w:webHidden/>
              </w:rPr>
              <w:fldChar w:fldCharType="separate"/>
            </w:r>
            <w:r>
              <w:rPr>
                <w:noProof/>
                <w:webHidden/>
              </w:rPr>
              <w:t>7</w:t>
            </w:r>
            <w:r>
              <w:rPr>
                <w:noProof/>
                <w:webHidden/>
              </w:rPr>
              <w:fldChar w:fldCharType="end"/>
            </w:r>
          </w:hyperlink>
        </w:p>
        <w:p w14:paraId="4AA4F9FC" w14:textId="6A29E34E" w:rsidR="006703AA" w:rsidRDefault="006703AA">
          <w:pPr>
            <w:pStyle w:val="TOC2"/>
            <w:tabs>
              <w:tab w:val="right" w:leader="dot" w:pos="8630"/>
            </w:tabs>
            <w:rPr>
              <w:noProof/>
              <w:kern w:val="2"/>
              <w:sz w:val="24"/>
              <w:szCs w:val="24"/>
              <w14:ligatures w14:val="standardContextual"/>
            </w:rPr>
          </w:pPr>
          <w:hyperlink w:anchor="_Toc197896493" w:history="1">
            <w:r w:rsidRPr="0071416E">
              <w:rPr>
                <w:rStyle w:val="Hyperlink"/>
                <w:noProof/>
              </w:rPr>
              <w:t>Testing Approach</w:t>
            </w:r>
            <w:r>
              <w:rPr>
                <w:noProof/>
                <w:webHidden/>
              </w:rPr>
              <w:tab/>
            </w:r>
            <w:r>
              <w:rPr>
                <w:noProof/>
                <w:webHidden/>
              </w:rPr>
              <w:fldChar w:fldCharType="begin"/>
            </w:r>
            <w:r>
              <w:rPr>
                <w:noProof/>
                <w:webHidden/>
              </w:rPr>
              <w:instrText xml:space="preserve"> PAGEREF _Toc197896493 \h </w:instrText>
            </w:r>
            <w:r>
              <w:rPr>
                <w:noProof/>
                <w:webHidden/>
              </w:rPr>
            </w:r>
            <w:r>
              <w:rPr>
                <w:noProof/>
                <w:webHidden/>
              </w:rPr>
              <w:fldChar w:fldCharType="separate"/>
            </w:r>
            <w:r>
              <w:rPr>
                <w:noProof/>
                <w:webHidden/>
              </w:rPr>
              <w:t>7</w:t>
            </w:r>
            <w:r>
              <w:rPr>
                <w:noProof/>
                <w:webHidden/>
              </w:rPr>
              <w:fldChar w:fldCharType="end"/>
            </w:r>
          </w:hyperlink>
        </w:p>
        <w:p w14:paraId="36171A54" w14:textId="60297A47" w:rsidR="006703AA" w:rsidRDefault="006703AA">
          <w:pPr>
            <w:pStyle w:val="TOC2"/>
            <w:tabs>
              <w:tab w:val="right" w:leader="dot" w:pos="8630"/>
            </w:tabs>
            <w:rPr>
              <w:noProof/>
              <w:kern w:val="2"/>
              <w:sz w:val="24"/>
              <w:szCs w:val="24"/>
              <w14:ligatures w14:val="standardContextual"/>
            </w:rPr>
          </w:pPr>
          <w:hyperlink w:anchor="_Toc197896494" w:history="1">
            <w:r w:rsidRPr="0071416E">
              <w:rPr>
                <w:rStyle w:val="Hyperlink"/>
                <w:noProof/>
              </w:rPr>
              <w:t>Unit Testing</w:t>
            </w:r>
            <w:r>
              <w:rPr>
                <w:noProof/>
                <w:webHidden/>
              </w:rPr>
              <w:tab/>
            </w:r>
            <w:r>
              <w:rPr>
                <w:noProof/>
                <w:webHidden/>
              </w:rPr>
              <w:fldChar w:fldCharType="begin"/>
            </w:r>
            <w:r>
              <w:rPr>
                <w:noProof/>
                <w:webHidden/>
              </w:rPr>
              <w:instrText xml:space="preserve"> PAGEREF _Toc197896494 \h </w:instrText>
            </w:r>
            <w:r>
              <w:rPr>
                <w:noProof/>
                <w:webHidden/>
              </w:rPr>
            </w:r>
            <w:r>
              <w:rPr>
                <w:noProof/>
                <w:webHidden/>
              </w:rPr>
              <w:fldChar w:fldCharType="separate"/>
            </w:r>
            <w:r>
              <w:rPr>
                <w:noProof/>
                <w:webHidden/>
              </w:rPr>
              <w:t>7</w:t>
            </w:r>
            <w:r>
              <w:rPr>
                <w:noProof/>
                <w:webHidden/>
              </w:rPr>
              <w:fldChar w:fldCharType="end"/>
            </w:r>
          </w:hyperlink>
        </w:p>
        <w:p w14:paraId="2F59E3EE" w14:textId="3A4E6859" w:rsidR="006703AA" w:rsidRDefault="006703AA">
          <w:pPr>
            <w:pStyle w:val="TOC2"/>
            <w:tabs>
              <w:tab w:val="right" w:leader="dot" w:pos="8630"/>
            </w:tabs>
            <w:rPr>
              <w:noProof/>
              <w:kern w:val="2"/>
              <w:sz w:val="24"/>
              <w:szCs w:val="24"/>
              <w14:ligatures w14:val="standardContextual"/>
            </w:rPr>
          </w:pPr>
          <w:hyperlink w:anchor="_Toc197896495" w:history="1">
            <w:r w:rsidRPr="0071416E">
              <w:rPr>
                <w:rStyle w:val="Hyperlink"/>
                <w:noProof/>
              </w:rPr>
              <w:t>Integration Testing</w:t>
            </w:r>
            <w:r>
              <w:rPr>
                <w:noProof/>
                <w:webHidden/>
              </w:rPr>
              <w:tab/>
            </w:r>
            <w:r>
              <w:rPr>
                <w:noProof/>
                <w:webHidden/>
              </w:rPr>
              <w:fldChar w:fldCharType="begin"/>
            </w:r>
            <w:r>
              <w:rPr>
                <w:noProof/>
                <w:webHidden/>
              </w:rPr>
              <w:instrText xml:space="preserve"> PAGEREF _Toc197896495 \h </w:instrText>
            </w:r>
            <w:r>
              <w:rPr>
                <w:noProof/>
                <w:webHidden/>
              </w:rPr>
            </w:r>
            <w:r>
              <w:rPr>
                <w:noProof/>
                <w:webHidden/>
              </w:rPr>
              <w:fldChar w:fldCharType="separate"/>
            </w:r>
            <w:r>
              <w:rPr>
                <w:noProof/>
                <w:webHidden/>
              </w:rPr>
              <w:t>9</w:t>
            </w:r>
            <w:r>
              <w:rPr>
                <w:noProof/>
                <w:webHidden/>
              </w:rPr>
              <w:fldChar w:fldCharType="end"/>
            </w:r>
          </w:hyperlink>
        </w:p>
        <w:p w14:paraId="2689EC04" w14:textId="29E696B1" w:rsidR="006703AA" w:rsidRDefault="006703AA">
          <w:pPr>
            <w:pStyle w:val="TOC2"/>
            <w:tabs>
              <w:tab w:val="right" w:leader="dot" w:pos="8630"/>
            </w:tabs>
            <w:rPr>
              <w:noProof/>
              <w:kern w:val="2"/>
              <w:sz w:val="24"/>
              <w:szCs w:val="24"/>
              <w14:ligatures w14:val="standardContextual"/>
            </w:rPr>
          </w:pPr>
          <w:hyperlink w:anchor="_Toc197896496" w:history="1">
            <w:r w:rsidRPr="0071416E">
              <w:rPr>
                <w:rStyle w:val="Hyperlink"/>
                <w:noProof/>
              </w:rPr>
              <w:t>System Testing</w:t>
            </w:r>
            <w:r>
              <w:rPr>
                <w:noProof/>
                <w:webHidden/>
              </w:rPr>
              <w:tab/>
            </w:r>
            <w:r>
              <w:rPr>
                <w:noProof/>
                <w:webHidden/>
              </w:rPr>
              <w:fldChar w:fldCharType="begin"/>
            </w:r>
            <w:r>
              <w:rPr>
                <w:noProof/>
                <w:webHidden/>
              </w:rPr>
              <w:instrText xml:space="preserve"> PAGEREF _Toc197896496 \h </w:instrText>
            </w:r>
            <w:r>
              <w:rPr>
                <w:noProof/>
                <w:webHidden/>
              </w:rPr>
            </w:r>
            <w:r>
              <w:rPr>
                <w:noProof/>
                <w:webHidden/>
              </w:rPr>
              <w:fldChar w:fldCharType="separate"/>
            </w:r>
            <w:r>
              <w:rPr>
                <w:noProof/>
                <w:webHidden/>
              </w:rPr>
              <w:t>10</w:t>
            </w:r>
            <w:r>
              <w:rPr>
                <w:noProof/>
                <w:webHidden/>
              </w:rPr>
              <w:fldChar w:fldCharType="end"/>
            </w:r>
          </w:hyperlink>
        </w:p>
        <w:p w14:paraId="14302508" w14:textId="25CC4680" w:rsidR="006703AA" w:rsidRDefault="006703AA">
          <w:pPr>
            <w:pStyle w:val="TOC2"/>
            <w:tabs>
              <w:tab w:val="right" w:leader="dot" w:pos="8630"/>
            </w:tabs>
            <w:rPr>
              <w:noProof/>
              <w:kern w:val="2"/>
              <w:sz w:val="24"/>
              <w:szCs w:val="24"/>
              <w14:ligatures w14:val="standardContextual"/>
            </w:rPr>
          </w:pPr>
          <w:hyperlink w:anchor="_Toc197896497" w:history="1">
            <w:r w:rsidRPr="0071416E">
              <w:rPr>
                <w:rStyle w:val="Hyperlink"/>
                <w:noProof/>
              </w:rPr>
              <w:t>User Acceptance Testing (UAT)</w:t>
            </w:r>
            <w:r>
              <w:rPr>
                <w:noProof/>
                <w:webHidden/>
              </w:rPr>
              <w:tab/>
            </w:r>
            <w:r>
              <w:rPr>
                <w:noProof/>
                <w:webHidden/>
              </w:rPr>
              <w:fldChar w:fldCharType="begin"/>
            </w:r>
            <w:r>
              <w:rPr>
                <w:noProof/>
                <w:webHidden/>
              </w:rPr>
              <w:instrText xml:space="preserve"> PAGEREF _Toc197896497 \h </w:instrText>
            </w:r>
            <w:r>
              <w:rPr>
                <w:noProof/>
                <w:webHidden/>
              </w:rPr>
            </w:r>
            <w:r>
              <w:rPr>
                <w:noProof/>
                <w:webHidden/>
              </w:rPr>
              <w:fldChar w:fldCharType="separate"/>
            </w:r>
            <w:r>
              <w:rPr>
                <w:noProof/>
                <w:webHidden/>
              </w:rPr>
              <w:t>11</w:t>
            </w:r>
            <w:r>
              <w:rPr>
                <w:noProof/>
                <w:webHidden/>
              </w:rPr>
              <w:fldChar w:fldCharType="end"/>
            </w:r>
          </w:hyperlink>
        </w:p>
        <w:p w14:paraId="160953A3" w14:textId="6BB43DEA" w:rsidR="006703AA" w:rsidRDefault="006703AA">
          <w:pPr>
            <w:pStyle w:val="TOC1"/>
            <w:tabs>
              <w:tab w:val="right" w:leader="dot" w:pos="8630"/>
            </w:tabs>
            <w:rPr>
              <w:noProof/>
              <w:kern w:val="2"/>
              <w:sz w:val="24"/>
              <w:szCs w:val="24"/>
              <w14:ligatures w14:val="standardContextual"/>
            </w:rPr>
          </w:pPr>
          <w:hyperlink w:anchor="_Toc197896498" w:history="1">
            <w:r w:rsidRPr="0071416E">
              <w:rPr>
                <w:rStyle w:val="Hyperlink"/>
                <w:noProof/>
              </w:rPr>
              <w:t>Challenges and Improvements</w:t>
            </w:r>
            <w:r>
              <w:rPr>
                <w:noProof/>
                <w:webHidden/>
              </w:rPr>
              <w:tab/>
            </w:r>
            <w:r>
              <w:rPr>
                <w:noProof/>
                <w:webHidden/>
              </w:rPr>
              <w:fldChar w:fldCharType="begin"/>
            </w:r>
            <w:r>
              <w:rPr>
                <w:noProof/>
                <w:webHidden/>
              </w:rPr>
              <w:instrText xml:space="preserve"> PAGEREF _Toc197896498 \h </w:instrText>
            </w:r>
            <w:r>
              <w:rPr>
                <w:noProof/>
                <w:webHidden/>
              </w:rPr>
            </w:r>
            <w:r>
              <w:rPr>
                <w:noProof/>
                <w:webHidden/>
              </w:rPr>
              <w:fldChar w:fldCharType="separate"/>
            </w:r>
            <w:r>
              <w:rPr>
                <w:noProof/>
                <w:webHidden/>
              </w:rPr>
              <w:t>11</w:t>
            </w:r>
            <w:r>
              <w:rPr>
                <w:noProof/>
                <w:webHidden/>
              </w:rPr>
              <w:fldChar w:fldCharType="end"/>
            </w:r>
          </w:hyperlink>
        </w:p>
        <w:p w14:paraId="7EDA62BC" w14:textId="2A4FDD0C" w:rsidR="006703AA" w:rsidRDefault="006703AA">
          <w:pPr>
            <w:pStyle w:val="TOC1"/>
            <w:tabs>
              <w:tab w:val="right" w:leader="dot" w:pos="8630"/>
            </w:tabs>
            <w:rPr>
              <w:noProof/>
              <w:kern w:val="2"/>
              <w:sz w:val="24"/>
              <w:szCs w:val="24"/>
              <w14:ligatures w14:val="standardContextual"/>
            </w:rPr>
          </w:pPr>
          <w:hyperlink w:anchor="_Toc197896499" w:history="1">
            <w:r w:rsidRPr="0071416E">
              <w:rPr>
                <w:rStyle w:val="Hyperlink"/>
                <w:noProof/>
              </w:rPr>
              <w:t>Improvements if time were available:</w:t>
            </w:r>
            <w:r>
              <w:rPr>
                <w:noProof/>
                <w:webHidden/>
              </w:rPr>
              <w:tab/>
            </w:r>
            <w:r>
              <w:rPr>
                <w:noProof/>
                <w:webHidden/>
              </w:rPr>
              <w:fldChar w:fldCharType="begin"/>
            </w:r>
            <w:r>
              <w:rPr>
                <w:noProof/>
                <w:webHidden/>
              </w:rPr>
              <w:instrText xml:space="preserve"> PAGEREF _Toc197896499 \h </w:instrText>
            </w:r>
            <w:r>
              <w:rPr>
                <w:noProof/>
                <w:webHidden/>
              </w:rPr>
            </w:r>
            <w:r>
              <w:rPr>
                <w:noProof/>
                <w:webHidden/>
              </w:rPr>
              <w:fldChar w:fldCharType="separate"/>
            </w:r>
            <w:r>
              <w:rPr>
                <w:noProof/>
                <w:webHidden/>
              </w:rPr>
              <w:t>12</w:t>
            </w:r>
            <w:r>
              <w:rPr>
                <w:noProof/>
                <w:webHidden/>
              </w:rPr>
              <w:fldChar w:fldCharType="end"/>
            </w:r>
          </w:hyperlink>
        </w:p>
        <w:p w14:paraId="2E629E15" w14:textId="54DFE8D4" w:rsidR="006703AA" w:rsidRDefault="006703AA">
          <w:r>
            <w:rPr>
              <w:b/>
              <w:bCs/>
              <w:noProof/>
            </w:rPr>
            <w:fldChar w:fldCharType="end"/>
          </w:r>
        </w:p>
      </w:sdtContent>
    </w:sdt>
    <w:p w14:paraId="65F9004A" w14:textId="77777777" w:rsidR="006703AA" w:rsidRDefault="006703AA">
      <w:pPr>
        <w:rPr>
          <w:rFonts w:asciiTheme="majorHAnsi" w:eastAsiaTheme="majorEastAsia" w:hAnsiTheme="majorHAnsi" w:cstheme="majorBidi"/>
          <w:b/>
          <w:bCs/>
          <w:sz w:val="28"/>
          <w:szCs w:val="28"/>
        </w:rPr>
      </w:pPr>
      <w:r>
        <w:br w:type="page"/>
      </w:r>
    </w:p>
    <w:p w14:paraId="50EEA0A6" w14:textId="08F97B39" w:rsidR="005840C1" w:rsidRPr="00595350" w:rsidRDefault="00B547AC" w:rsidP="006703AA">
      <w:pPr>
        <w:pStyle w:val="Heading1"/>
      </w:pPr>
      <w:bookmarkStart w:id="0" w:name="_Toc197896480"/>
      <w:r w:rsidRPr="00595350">
        <w:lastRenderedPageBreak/>
        <w:t>Introduction</w:t>
      </w:r>
      <w:bookmarkEnd w:id="0"/>
    </w:p>
    <w:p w14:paraId="36F234AD" w14:textId="77777777" w:rsidR="005840C1" w:rsidRPr="00595350" w:rsidRDefault="005840C1" w:rsidP="005840C1">
      <w:pPr>
        <w:pStyle w:val="ListParagraph"/>
        <w:ind w:left="792"/>
      </w:pPr>
    </w:p>
    <w:p w14:paraId="65100A29" w14:textId="00B1901C" w:rsidR="00B547AC" w:rsidRPr="00595350" w:rsidRDefault="005840C1" w:rsidP="006703AA">
      <w:pPr>
        <w:pStyle w:val="Heading2"/>
      </w:pPr>
      <w:bookmarkStart w:id="1" w:name="_Toc197896481"/>
      <w:r w:rsidRPr="00595350">
        <w:t>P</w:t>
      </w:r>
      <w:r w:rsidR="00B547AC" w:rsidRPr="00595350">
        <w:t>urpose:</w:t>
      </w:r>
      <w:bookmarkEnd w:id="1"/>
    </w:p>
    <w:p w14:paraId="66F56C99" w14:textId="436C5F75" w:rsidR="005840C1" w:rsidRPr="00595350" w:rsidRDefault="00B547AC" w:rsidP="005840C1">
      <w:pPr>
        <w:rPr>
          <w:rFonts w:asciiTheme="majorBidi" w:hAnsiTheme="majorBidi" w:cstheme="majorBidi"/>
        </w:rPr>
      </w:pPr>
      <w:r w:rsidRPr="00595350">
        <w:rPr>
          <w:rFonts w:asciiTheme="majorBidi" w:hAnsiTheme="majorBidi" w:cstheme="majorBidi"/>
        </w:rPr>
        <w:t>LEMS is a web application made to consolidate all events at LAU. It facilitates the discovery, registration, and attendance of events by students. Organizers and admins are also given the appropriate capabilities to manage, track, and oversee their events. Support for comment summarization and event recommendation, along with AI-powered tools, further enhances the user experience, while live streaming features allow for real-time viewing of events.</w:t>
      </w:r>
    </w:p>
    <w:p w14:paraId="6DF2E431" w14:textId="1EFB0078" w:rsidR="00531601" w:rsidRPr="00595350" w:rsidRDefault="00B547AC" w:rsidP="006703AA">
      <w:pPr>
        <w:pStyle w:val="Heading2"/>
      </w:pPr>
      <w:bookmarkStart w:id="2" w:name="_Toc197896482"/>
      <w:r w:rsidRPr="00595350">
        <w:t>High Level Features:</w:t>
      </w:r>
      <w:bookmarkEnd w:id="2"/>
      <w:r w:rsidRPr="00595350">
        <w:t xml:space="preserve"> </w:t>
      </w:r>
    </w:p>
    <w:p w14:paraId="3069CC99" w14:textId="77777777"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AI-Generated Summarization of Feedback for fast feedback.</w:t>
      </w:r>
    </w:p>
    <w:p w14:paraId="65DAD110" w14:textId="1A19B00B"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 xml:space="preserve">Secure authentication via </w:t>
      </w:r>
      <w:proofErr w:type="spellStart"/>
      <w:r w:rsidRPr="00595350">
        <w:rPr>
          <w:rFonts w:asciiTheme="majorBidi" w:hAnsiTheme="majorBidi" w:cstheme="majorBidi"/>
        </w:rPr>
        <w:t>SSOutlook</w:t>
      </w:r>
      <w:proofErr w:type="spellEnd"/>
      <w:r w:rsidRPr="00595350">
        <w:rPr>
          <w:rFonts w:asciiTheme="majorBidi" w:hAnsiTheme="majorBidi" w:cstheme="majorBidi"/>
        </w:rPr>
        <w:t xml:space="preserve"> Single Sign-On (SSO).</w:t>
      </w:r>
    </w:p>
    <w:p w14:paraId="16933798" w14:textId="3F3BBB9C"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Real-time live streaming of events set up using NGINX with RTMP and HLS streaming protocols.</w:t>
      </w:r>
    </w:p>
    <w:p w14:paraId="28C88176" w14:textId="42AEEC0C"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Workflow for creation, management, and approval of events within set permissions per designated role.</w:t>
      </w:r>
    </w:p>
    <w:p w14:paraId="2F1B4B08" w14:textId="665FB923"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User-friendly interface, following the Glassmorphism and Skeuomorphism design trends.</w:t>
      </w:r>
    </w:p>
    <w:p w14:paraId="451A5077" w14:textId="7574915D"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Collection and Tracking of Feedback for improving subsequent events.</w:t>
      </w:r>
    </w:p>
    <w:p w14:paraId="1D8DC7EA" w14:textId="1AF0A28B"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Notification system for events, reminders, and critical announcement emergency broadcasts.</w:t>
      </w:r>
    </w:p>
    <w:p w14:paraId="633B17F3" w14:textId="4AD40C29" w:rsidR="00B547AC" w:rsidRPr="00595350" w:rsidRDefault="00B547AC" w:rsidP="005840C1">
      <w:pPr>
        <w:pStyle w:val="ListParagraph"/>
        <w:numPr>
          <w:ilvl w:val="0"/>
          <w:numId w:val="27"/>
        </w:numPr>
        <w:rPr>
          <w:rFonts w:asciiTheme="majorBidi" w:hAnsiTheme="majorBidi" w:cstheme="majorBidi"/>
        </w:rPr>
      </w:pPr>
      <w:r w:rsidRPr="00595350">
        <w:rPr>
          <w:rFonts w:asciiTheme="majorBidi" w:hAnsiTheme="majorBidi" w:cstheme="majorBidi"/>
        </w:rPr>
        <w:t>RBAC to secure confidential user information and event details.</w:t>
      </w:r>
    </w:p>
    <w:p w14:paraId="150F8552" w14:textId="77777777" w:rsidR="00531601" w:rsidRPr="00595350" w:rsidRDefault="00531601" w:rsidP="005840C1">
      <w:pPr>
        <w:rPr>
          <w:rFonts w:asciiTheme="majorBidi" w:hAnsiTheme="majorBidi" w:cstheme="majorBidi"/>
        </w:rPr>
      </w:pPr>
      <w:r w:rsidRPr="00595350">
        <w:rPr>
          <w:rFonts w:asciiTheme="majorBidi" w:hAnsiTheme="majorBidi" w:cstheme="majorBidi"/>
        </w:rPr>
        <w:br w:type="page"/>
      </w:r>
    </w:p>
    <w:p w14:paraId="2DF41978" w14:textId="29435FAE" w:rsidR="005840C1" w:rsidRPr="00595350" w:rsidRDefault="0071374F" w:rsidP="006703AA">
      <w:pPr>
        <w:pStyle w:val="Heading1"/>
      </w:pPr>
      <w:bookmarkStart w:id="3" w:name="_Toc197896483"/>
      <w:r w:rsidRPr="00595350">
        <w:lastRenderedPageBreak/>
        <w:t>System Implementation:</w:t>
      </w:r>
      <w:bookmarkEnd w:id="3"/>
    </w:p>
    <w:p w14:paraId="057F5869" w14:textId="77777777" w:rsidR="005840C1" w:rsidRPr="00595350" w:rsidRDefault="005840C1" w:rsidP="006703AA">
      <w:pPr>
        <w:pStyle w:val="Heading2"/>
      </w:pPr>
      <w:bookmarkStart w:id="4" w:name="_Toc197896484"/>
      <w:r w:rsidRPr="00595350">
        <w:t>Overview:</w:t>
      </w:r>
      <w:bookmarkEnd w:id="4"/>
      <w:r w:rsidRPr="00595350">
        <w:t xml:space="preserve"> </w:t>
      </w:r>
    </w:p>
    <w:p w14:paraId="016F6620" w14:textId="77777777" w:rsidR="005840C1" w:rsidRPr="00595350" w:rsidRDefault="005840C1" w:rsidP="005840C1">
      <w:pPr>
        <w:rPr>
          <w:rFonts w:asciiTheme="majorBidi" w:hAnsiTheme="majorBidi" w:cstheme="majorBidi"/>
        </w:rPr>
      </w:pPr>
      <w:r w:rsidRPr="00595350">
        <w:rPr>
          <w:rFonts w:asciiTheme="majorBidi" w:hAnsiTheme="majorBidi" w:cstheme="majorBidi"/>
        </w:rPr>
        <w:t>An overview of the LEMS system with its primary components includes:</w:t>
      </w:r>
    </w:p>
    <w:p w14:paraId="29AD9306" w14:textId="77777777" w:rsidR="005840C1" w:rsidRPr="00595350" w:rsidRDefault="005840C1" w:rsidP="005840C1">
      <w:pPr>
        <w:rPr>
          <w:rFonts w:asciiTheme="majorBidi" w:hAnsiTheme="majorBidi" w:cstheme="majorBidi"/>
        </w:rPr>
      </w:pPr>
      <w:r w:rsidRPr="00595350">
        <w:rPr>
          <w:rFonts w:asciiTheme="majorBidi" w:hAnsiTheme="majorBidi" w:cstheme="majorBidi"/>
        </w:rPr>
        <w:t xml:space="preserve">- Authentication &amp; Authorization (auth/, </w:t>
      </w:r>
      <w:proofErr w:type="spellStart"/>
      <w:r w:rsidRPr="00595350">
        <w:rPr>
          <w:rFonts w:asciiTheme="majorBidi" w:hAnsiTheme="majorBidi" w:cstheme="majorBidi"/>
        </w:rPr>
        <w:t>login.php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oauth-callback.php</w:t>
      </w:r>
      <w:proofErr w:type="spellEnd"/>
      <w:r w:rsidRPr="00595350">
        <w:rPr>
          <w:rFonts w:asciiTheme="majorBidi" w:hAnsiTheme="majorBidi" w:cstheme="majorBidi"/>
        </w:rPr>
        <w:t>, generate-auth-</w:t>
      </w:r>
      <w:proofErr w:type="spellStart"/>
      <w:r w:rsidRPr="00595350">
        <w:rPr>
          <w:rFonts w:asciiTheme="majorBidi" w:hAnsiTheme="majorBidi" w:cstheme="majorBidi"/>
        </w:rPr>
        <w:t>link.php</w:t>
      </w:r>
      <w:proofErr w:type="spellEnd"/>
      <w:r w:rsidRPr="00595350">
        <w:rPr>
          <w:rFonts w:asciiTheme="majorBidi" w:hAnsiTheme="majorBidi" w:cstheme="majorBidi"/>
        </w:rPr>
        <w:t>): manages user registration/log in, maintains files, and oversees OAuth2 processes interfacing with Gmail.</w:t>
      </w:r>
    </w:p>
    <w:p w14:paraId="02EE05E8" w14:textId="77777777" w:rsidR="005840C1" w:rsidRPr="00595350" w:rsidRDefault="005840C1" w:rsidP="005840C1">
      <w:pPr>
        <w:rPr>
          <w:rFonts w:asciiTheme="majorBidi" w:hAnsiTheme="majorBidi" w:cstheme="majorBidi"/>
        </w:rPr>
      </w:pPr>
      <w:r w:rsidRPr="00595350">
        <w:rPr>
          <w:rFonts w:asciiTheme="majorBidi" w:hAnsiTheme="majorBidi" w:cstheme="majorBidi"/>
        </w:rPr>
        <w:t>- Domain Model &amp; Data Access (</w:t>
      </w:r>
      <w:proofErr w:type="spellStart"/>
      <w:r w:rsidRPr="00595350">
        <w:rPr>
          <w:rFonts w:asciiTheme="majorBidi" w:hAnsiTheme="majorBidi" w:cstheme="majorBidi"/>
        </w:rPr>
        <w:t>classes.php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db_connection.php</w:t>
      </w:r>
      <w:proofErr w:type="spellEnd"/>
      <w:r w:rsidRPr="00595350">
        <w:rPr>
          <w:rFonts w:asciiTheme="majorBidi" w:hAnsiTheme="majorBidi" w:cstheme="majorBidi"/>
        </w:rPr>
        <w:t xml:space="preserve">): create PHP classes (for instance; </w:t>
      </w:r>
      <w:proofErr w:type="spellStart"/>
      <w:r w:rsidRPr="00595350">
        <w:rPr>
          <w:rFonts w:asciiTheme="majorBidi" w:hAnsiTheme="majorBidi" w:cstheme="majorBidi"/>
        </w:rPr>
        <w:t>EventManager</w:t>
      </w:r>
      <w:proofErr w:type="spellEnd"/>
      <w:r w:rsidRPr="00595350">
        <w:rPr>
          <w:rFonts w:asciiTheme="majorBidi" w:hAnsiTheme="majorBidi" w:cstheme="majorBidi"/>
        </w:rPr>
        <w:t>, User, Review) and also make a secure database connection (PDO/</w:t>
      </w:r>
      <w:proofErr w:type="spellStart"/>
      <w:r w:rsidRPr="00595350">
        <w:rPr>
          <w:rFonts w:asciiTheme="majorBidi" w:hAnsiTheme="majorBidi" w:cstheme="majorBidi"/>
        </w:rPr>
        <w:t>mysqli</w:t>
      </w:r>
      <w:proofErr w:type="spellEnd"/>
      <w:r w:rsidRPr="00595350">
        <w:rPr>
          <w:rFonts w:asciiTheme="majorBidi" w:hAnsiTheme="majorBidi" w:cstheme="majorBidi"/>
        </w:rPr>
        <w:t>).</w:t>
      </w:r>
    </w:p>
    <w:p w14:paraId="00654128" w14:textId="77777777" w:rsidR="005840C1" w:rsidRPr="00595350" w:rsidRDefault="005840C1" w:rsidP="005840C1">
      <w:pPr>
        <w:rPr>
          <w:rFonts w:asciiTheme="majorBidi" w:hAnsiTheme="majorBidi" w:cstheme="majorBidi"/>
        </w:rPr>
      </w:pPr>
      <w:r w:rsidRPr="00595350">
        <w:rPr>
          <w:rFonts w:asciiTheme="majorBidi" w:hAnsiTheme="majorBidi" w:cstheme="majorBidi"/>
        </w:rPr>
        <w:t>- Event CRUD &amp; Business Logic (</w:t>
      </w:r>
      <w:proofErr w:type="spellStart"/>
      <w:r w:rsidRPr="00595350">
        <w:rPr>
          <w:rFonts w:asciiTheme="majorBidi" w:hAnsiTheme="majorBidi" w:cstheme="majorBidi"/>
        </w:rPr>
        <w:t>CreateEvent.php</w:t>
      </w:r>
      <w:proofErr w:type="spellEnd"/>
      <w:r w:rsidRPr="00595350">
        <w:rPr>
          <w:rFonts w:asciiTheme="majorBidi" w:hAnsiTheme="majorBidi" w:cstheme="majorBidi"/>
        </w:rPr>
        <w:t> + </w:t>
      </w:r>
      <w:proofErr w:type="spellStart"/>
      <w:r w:rsidRPr="00595350">
        <w:rPr>
          <w:rFonts w:asciiTheme="majorBidi" w:hAnsiTheme="majorBidi" w:cstheme="majorBidi"/>
        </w:rPr>
        <w:t>CreateEventLogic.php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EditEvent.php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DeleteEvent.php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UpdateEventState.php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cancel_event_logic.php</w:t>
      </w:r>
      <w:proofErr w:type="spellEnd"/>
      <w:r w:rsidRPr="00595350">
        <w:rPr>
          <w:rFonts w:asciiTheme="majorBidi" w:hAnsiTheme="majorBidi" w:cstheme="majorBidi"/>
        </w:rPr>
        <w:t>): Each document takes charge of either creating, reading, updating, or deleting an event.</w:t>
      </w:r>
    </w:p>
    <w:p w14:paraId="47814947" w14:textId="77777777" w:rsidR="005840C1" w:rsidRPr="00595350" w:rsidRDefault="005840C1" w:rsidP="005840C1">
      <w:pPr>
        <w:rPr>
          <w:rFonts w:asciiTheme="majorBidi" w:hAnsiTheme="majorBidi" w:cstheme="majorBidi"/>
        </w:rPr>
      </w:pPr>
      <w:r w:rsidRPr="00595350">
        <w:rPr>
          <w:rFonts w:asciiTheme="majorBidi" w:hAnsiTheme="majorBidi" w:cstheme="majorBidi"/>
        </w:rPr>
        <w:t>- User Interface (</w:t>
      </w:r>
      <w:proofErr w:type="spellStart"/>
      <w:r w:rsidRPr="00595350">
        <w:rPr>
          <w:rFonts w:asciiTheme="majorBidi" w:hAnsiTheme="majorBidi" w:cstheme="majorBidi"/>
        </w:rPr>
        <w:t>home.php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browse.php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recommended.php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event.php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event_details.php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organizer_dashboard.php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AdminDashboard.php</w:t>
      </w:r>
      <w:proofErr w:type="spellEnd"/>
      <w:r w:rsidRPr="00595350">
        <w:rPr>
          <w:rFonts w:asciiTheme="majorBidi" w:hAnsiTheme="majorBidi" w:cstheme="majorBidi"/>
        </w:rPr>
        <w:t>): static parts of webpages are HTML/CSS and dynamic parts are data.</w:t>
      </w:r>
    </w:p>
    <w:p w14:paraId="45E5024A" w14:textId="77777777" w:rsidR="005840C1" w:rsidRPr="00595350" w:rsidRDefault="005840C1" w:rsidP="005840C1">
      <w:pPr>
        <w:rPr>
          <w:rFonts w:asciiTheme="majorBidi" w:hAnsiTheme="majorBidi" w:cstheme="majorBidi"/>
        </w:rPr>
      </w:pPr>
      <w:r w:rsidRPr="00595350">
        <w:rPr>
          <w:rFonts w:asciiTheme="majorBidi" w:hAnsiTheme="majorBidi" w:cstheme="majorBidi"/>
        </w:rPr>
        <w:t>- File Uploads &amp; Media (</w:t>
      </w:r>
      <w:proofErr w:type="spellStart"/>
      <w:r w:rsidRPr="00595350">
        <w:rPr>
          <w:rFonts w:asciiTheme="majorBidi" w:hAnsiTheme="majorBidi" w:cstheme="majorBidi"/>
        </w:rPr>
        <w:t>FileUpload.php</w:t>
      </w:r>
      <w:proofErr w:type="spellEnd"/>
      <w:r w:rsidRPr="00595350">
        <w:rPr>
          <w:rFonts w:asciiTheme="majorBidi" w:hAnsiTheme="majorBidi" w:cstheme="majorBidi"/>
        </w:rPr>
        <w:t>, uploads/): manages files submitted by users, controls MIME type and size yolk, and places files into a specific subdirectory.</w:t>
      </w:r>
    </w:p>
    <w:p w14:paraId="7D95AC84" w14:textId="77777777" w:rsidR="005840C1" w:rsidRPr="00595350" w:rsidRDefault="005840C1" w:rsidP="005840C1">
      <w:pPr>
        <w:rPr>
          <w:rFonts w:asciiTheme="majorBidi" w:hAnsiTheme="majorBidi" w:cstheme="majorBidi"/>
        </w:rPr>
      </w:pPr>
      <w:r w:rsidRPr="00595350">
        <w:rPr>
          <w:rFonts w:asciiTheme="majorBidi" w:hAnsiTheme="majorBidi" w:cstheme="majorBidi"/>
        </w:rPr>
        <w:t xml:space="preserve">- Livestreaming (livestream.html, HLS.js): static HTML page Features a </w:t>
      </w:r>
      <w:proofErr w:type="spellStart"/>
      <w:r w:rsidRPr="00595350">
        <w:rPr>
          <w:rFonts w:asciiTheme="majorBidi" w:hAnsiTheme="majorBidi" w:cstheme="majorBidi"/>
        </w:rPr>
        <w:t>streamable</w:t>
      </w:r>
      <w:proofErr w:type="spellEnd"/>
      <w:r w:rsidRPr="00595350">
        <w:rPr>
          <w:rFonts w:asciiTheme="majorBidi" w:hAnsiTheme="majorBidi" w:cstheme="majorBidi"/>
        </w:rPr>
        <w:t xml:space="preserve"> &lt;video&gt; element and uses HLS.js to serve streams from NGINX-RTMP/HLS.</w:t>
      </w:r>
    </w:p>
    <w:p w14:paraId="720849C6" w14:textId="77777777" w:rsidR="005840C1" w:rsidRPr="00595350" w:rsidRDefault="005840C1" w:rsidP="005840C1">
      <w:pPr>
        <w:rPr>
          <w:rFonts w:asciiTheme="majorBidi" w:hAnsiTheme="majorBidi" w:cstheme="majorBidi"/>
        </w:rPr>
      </w:pPr>
      <w:r w:rsidRPr="00595350">
        <w:rPr>
          <w:rFonts w:asciiTheme="majorBidi" w:hAnsiTheme="majorBidi" w:cstheme="majorBidi"/>
        </w:rPr>
        <w:t>- Reviews &amp; Feedback (</w:t>
      </w:r>
      <w:proofErr w:type="spellStart"/>
      <w:r w:rsidRPr="00595350">
        <w:rPr>
          <w:rFonts w:asciiTheme="majorBidi" w:hAnsiTheme="majorBidi" w:cstheme="majorBidi"/>
        </w:rPr>
        <w:t>submit_review.php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ViewReviews.php</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ViewFeedback.php</w:t>
      </w:r>
      <w:proofErr w:type="spellEnd"/>
      <w:r w:rsidRPr="00595350">
        <w:rPr>
          <w:rFonts w:asciiTheme="majorBidi" w:hAnsiTheme="majorBidi" w:cstheme="majorBidi"/>
        </w:rPr>
        <w:t>): enable event rating by users as well as aggregated feedback viewing.</w:t>
      </w:r>
    </w:p>
    <w:p w14:paraId="43031AA7" w14:textId="77777777" w:rsidR="005840C1" w:rsidRPr="00595350" w:rsidRDefault="005840C1" w:rsidP="005840C1">
      <w:pPr>
        <w:rPr>
          <w:rFonts w:asciiTheme="majorBidi" w:eastAsia="Aptos" w:hAnsiTheme="majorBidi" w:cstheme="majorBidi"/>
        </w:rPr>
      </w:pPr>
      <w:r w:rsidRPr="00595350">
        <w:rPr>
          <w:rFonts w:asciiTheme="majorBidi" w:hAnsiTheme="majorBidi" w:cstheme="majorBidi"/>
        </w:rPr>
        <w:t>- Notifications (</w:t>
      </w:r>
      <w:proofErr w:type="spellStart"/>
      <w:r w:rsidRPr="00595350">
        <w:rPr>
          <w:rFonts w:asciiTheme="majorBidi" w:hAnsiTheme="majorBidi" w:cstheme="majorBidi"/>
        </w:rPr>
        <w:t>SendNotifications.php</w:t>
      </w:r>
      <w:proofErr w:type="spellEnd"/>
      <w:r w:rsidRPr="00595350">
        <w:rPr>
          <w:rFonts w:asciiTheme="majorBidi" w:hAnsiTheme="majorBidi" w:cstheme="majorBidi"/>
        </w:rPr>
        <w:t>):</w:t>
      </w:r>
      <w:r w:rsidRPr="00595350">
        <w:rPr>
          <w:rFonts w:asciiTheme="majorBidi" w:eastAsia="Aptos" w:hAnsiTheme="majorBidi" w:cstheme="majorBidi"/>
        </w:rPr>
        <w:t xml:space="preserve"> </w:t>
      </w:r>
      <w:r w:rsidRPr="00595350">
        <w:rPr>
          <w:rFonts w:asciiTheme="majorBidi" w:eastAsia="Aptos" w:hAnsiTheme="majorBidi" w:cstheme="majorBidi"/>
          <w:kern w:val="2"/>
          <w14:ligatures w14:val="standardContextual"/>
        </w:rPr>
        <w:t>used stored Gmail OAuth tokens</w:t>
      </w:r>
      <w:r w:rsidRPr="00595350">
        <w:rPr>
          <w:rFonts w:asciiTheme="majorBidi" w:eastAsia="Aptos" w:hAnsiTheme="majorBidi" w:cstheme="majorBidi"/>
        </w:rPr>
        <w:t>.</w:t>
      </w:r>
    </w:p>
    <w:p w14:paraId="69225DE5" w14:textId="77777777" w:rsidR="005840C1" w:rsidRPr="00595350" w:rsidRDefault="005840C1" w:rsidP="006703AA">
      <w:pPr>
        <w:pStyle w:val="Heading2"/>
      </w:pPr>
      <w:bookmarkStart w:id="5" w:name="_Toc197896485"/>
      <w:r w:rsidRPr="00595350">
        <w:t>Technology Stack</w:t>
      </w:r>
      <w:bookmarkEnd w:id="5"/>
    </w:p>
    <w:p w14:paraId="6679033D"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 Backend: PHP 8.x, My SQL (approached through PDO or </w:t>
      </w:r>
      <w:proofErr w:type="spellStart"/>
      <w:r w:rsidRPr="00595350">
        <w:rPr>
          <w:rFonts w:asciiTheme="majorBidi" w:eastAsia="Aptos" w:hAnsiTheme="majorBidi" w:cstheme="majorBidi"/>
          <w:kern w:val="2"/>
          <w14:ligatures w14:val="standardContextual"/>
        </w:rPr>
        <w:t>mysqli</w:t>
      </w:r>
      <w:proofErr w:type="spellEnd"/>
      <w:r w:rsidRPr="00595350">
        <w:rPr>
          <w:rFonts w:asciiTheme="majorBidi" w:eastAsia="Aptos" w:hAnsiTheme="majorBidi" w:cstheme="majorBidi"/>
          <w:kern w:val="2"/>
          <w14:ligatures w14:val="standardContextual"/>
        </w:rPr>
        <w:t>), Composer (dependency manager)</w:t>
      </w:r>
    </w:p>
    <w:p w14:paraId="4B7E2E53"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-Frontend: HTML5, CSS3 (on per-page </w:t>
      </w:r>
      <w:proofErr w:type="spellStart"/>
      <w:r w:rsidRPr="00595350">
        <w:rPr>
          <w:rFonts w:asciiTheme="majorBidi" w:eastAsia="Aptos" w:hAnsiTheme="majorBidi" w:cstheme="majorBidi"/>
          <w:kern w:val="2"/>
          <w14:ligatures w14:val="standardContextual"/>
        </w:rPr>
        <w:t>stylesheets:home.css</w:t>
      </w:r>
      <w:proofErr w:type="spellEnd"/>
      <w:r w:rsidRPr="00595350">
        <w:rPr>
          <w:rFonts w:asciiTheme="majorBidi" w:eastAsia="Aptos" w:hAnsiTheme="majorBidi" w:cstheme="majorBidi"/>
          <w:kern w:val="2"/>
          <w14:ligatures w14:val="standardContextual"/>
        </w:rPr>
        <w:t>, browse.css, …), JavaScript (plain + script.js), HLS.js (through CDN)</w:t>
      </w:r>
    </w:p>
    <w:p w14:paraId="42C406F6"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 Server &amp; Deployment: LEMP/LAMP stack with NGINX or Apache, NGINX RTMP module for livestreaming, </w:t>
      </w:r>
      <w:proofErr w:type="spellStart"/>
      <w:r w:rsidRPr="00595350">
        <w:rPr>
          <w:rFonts w:asciiTheme="majorBidi" w:eastAsia="Aptos" w:hAnsiTheme="majorBidi" w:cstheme="majorBidi"/>
          <w:kern w:val="2"/>
          <w14:ligatures w14:val="standardContextual"/>
        </w:rPr>
        <w:t>Vercel</w:t>
      </w:r>
      <w:proofErr w:type="spellEnd"/>
      <w:r w:rsidRPr="00595350">
        <w:rPr>
          <w:rFonts w:asciiTheme="majorBidi" w:eastAsia="Aptos" w:hAnsiTheme="majorBidi" w:cstheme="majorBidi"/>
          <w:kern w:val="2"/>
          <w14:ligatures w14:val="standardContextual"/>
        </w:rPr>
        <w:t xml:space="preserve"> static site preview (</w:t>
      </w:r>
      <w:proofErr w:type="spellStart"/>
      <w:r w:rsidRPr="00595350">
        <w:rPr>
          <w:rFonts w:asciiTheme="majorBidi" w:eastAsia="Aptos" w:hAnsiTheme="majorBidi" w:cstheme="majorBidi"/>
          <w:kern w:val="2"/>
          <w14:ligatures w14:val="standardContextual"/>
        </w:rPr>
        <w:t>lems-full.vercel.app</w:t>
      </w:r>
      <w:proofErr w:type="spellEnd"/>
      <w:r w:rsidRPr="00595350">
        <w:rPr>
          <w:rFonts w:asciiTheme="majorBidi" w:eastAsia="Aptos" w:hAnsiTheme="majorBidi" w:cstheme="majorBidi"/>
          <w:kern w:val="2"/>
          <w14:ligatures w14:val="standardContextual"/>
        </w:rPr>
        <w:t>)</w:t>
      </w:r>
    </w:p>
    <w:p w14:paraId="754BD8EA"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 Auth &amp; API: Google OAuth2 PHP client, </w:t>
      </w:r>
      <w:proofErr w:type="spellStart"/>
      <w:r w:rsidRPr="00595350">
        <w:rPr>
          <w:rFonts w:asciiTheme="majorBidi" w:eastAsia="Aptos" w:hAnsiTheme="majorBidi" w:cstheme="majorBidi"/>
          <w:kern w:val="2"/>
          <w14:ligatures w14:val="standardContextual"/>
        </w:rPr>
        <w:t>gmail</w:t>
      </w:r>
      <w:proofErr w:type="spellEnd"/>
      <w:r w:rsidRPr="00595350">
        <w:rPr>
          <w:rFonts w:asciiTheme="majorBidi" w:eastAsia="Aptos" w:hAnsiTheme="majorBidi" w:cstheme="majorBidi"/>
          <w:kern w:val="2"/>
          <w14:ligatures w14:val="standardContextual"/>
        </w:rPr>
        <w:t>-refresh-</w:t>
      </w:r>
      <w:proofErr w:type="spellStart"/>
      <w:r w:rsidRPr="00595350">
        <w:rPr>
          <w:rFonts w:asciiTheme="majorBidi" w:eastAsia="Aptos" w:hAnsiTheme="majorBidi" w:cstheme="majorBidi"/>
          <w:kern w:val="2"/>
          <w14:ligatures w14:val="standardContextual"/>
        </w:rPr>
        <w:t>token.json</w:t>
      </w:r>
      <w:proofErr w:type="spellEnd"/>
      <w:r w:rsidRPr="00595350">
        <w:rPr>
          <w:rFonts w:asciiTheme="majorBidi" w:eastAsia="Aptos" w:hAnsiTheme="majorBidi" w:cstheme="majorBidi"/>
          <w:kern w:val="2"/>
          <w14:ligatures w14:val="standardContextual"/>
        </w:rPr>
        <w:t xml:space="preserve"> for refresh tokens </w:t>
      </w:r>
    </w:p>
    <w:p w14:paraId="79CD8922"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Version Control &amp; Build: Git, GitHub repository, Composer for PHP packages</w:t>
      </w:r>
    </w:p>
    <w:p w14:paraId="5D12CE91"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358B7C33"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43287D1B" w14:textId="77777777" w:rsidR="005840C1" w:rsidRPr="00595350" w:rsidRDefault="005840C1" w:rsidP="006703AA">
      <w:pPr>
        <w:pStyle w:val="Heading2"/>
      </w:pPr>
      <w:bookmarkStart w:id="6" w:name="_Toc197896486"/>
      <w:r w:rsidRPr="00595350">
        <w:lastRenderedPageBreak/>
        <w:t>Architecture:</w:t>
      </w:r>
      <w:bookmarkEnd w:id="6"/>
    </w:p>
    <w:p w14:paraId="035440B7"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The original design (Assignment 2) followed layered MVC-lite pattern with:</w:t>
      </w:r>
    </w:p>
    <w:p w14:paraId="52436008"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1. The data layer comprises a relational schema (ERD) where </w:t>
      </w:r>
      <w:proofErr w:type="gramStart"/>
      <w:r w:rsidRPr="00595350">
        <w:rPr>
          <w:rFonts w:asciiTheme="majorBidi" w:eastAsia="Aptos" w:hAnsiTheme="majorBidi" w:cstheme="majorBidi"/>
          <w:kern w:val="2"/>
          <w14:ligatures w14:val="standardContextual"/>
        </w:rPr>
        <w:t>users</w:t>
      </w:r>
      <w:proofErr w:type="gramEnd"/>
      <w:r w:rsidRPr="00595350">
        <w:rPr>
          <w:rFonts w:asciiTheme="majorBidi" w:eastAsia="Aptos" w:hAnsiTheme="majorBidi" w:cstheme="majorBidi"/>
          <w:kern w:val="2"/>
          <w14:ligatures w14:val="standardContextual"/>
        </w:rPr>
        <w:t xml:space="preserve"> events clubs reviews feedback notifications and uploaded files are stored in tables.</w:t>
      </w:r>
    </w:p>
    <w:p w14:paraId="7DC7EB8C"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2. The logic layer is composed of business rules and validation within PHP classes and scripts.</w:t>
      </w:r>
    </w:p>
    <w:p w14:paraId="79A44621"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3. The presentation layer consists of PHP-generated HTML views with per-page CSS and shared JavaScript.</w:t>
      </w:r>
    </w:p>
    <w:p w14:paraId="2E234BF6"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p>
    <w:p w14:paraId="1B25EC78"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In the implementation:</w:t>
      </w:r>
    </w:p>
    <w:p w14:paraId="18ED71BE"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1. Each Controller was implemented to correspond one-to-one with the CRUD operations described in the design document.</w:t>
      </w:r>
    </w:p>
    <w:p w14:paraId="683137B3" w14:textId="77777777" w:rsidR="005840C1" w:rsidRPr="00595350"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 xml:space="preserve">2. Other than a few minor schema modifications: adding a </w:t>
      </w:r>
      <w:proofErr w:type="spellStart"/>
      <w:r w:rsidRPr="00595350">
        <w:rPr>
          <w:rFonts w:asciiTheme="majorBidi" w:eastAsia="Aptos" w:hAnsiTheme="majorBidi" w:cstheme="majorBidi"/>
          <w:kern w:val="2"/>
          <w14:ligatures w14:val="standardContextual"/>
        </w:rPr>
        <w:t>club_id</w:t>
      </w:r>
      <w:proofErr w:type="spellEnd"/>
      <w:r w:rsidRPr="00595350">
        <w:rPr>
          <w:rFonts w:asciiTheme="majorBidi" w:eastAsia="Aptos" w:hAnsiTheme="majorBidi" w:cstheme="majorBidi"/>
          <w:kern w:val="2"/>
          <w14:ligatures w14:val="standardContextual"/>
        </w:rPr>
        <w:t xml:space="preserve"> column in events (for multi-club event support) and adding </w:t>
      </w:r>
      <w:proofErr w:type="spellStart"/>
      <w:r w:rsidRPr="00595350">
        <w:rPr>
          <w:rFonts w:asciiTheme="majorBidi" w:eastAsia="Aptos" w:hAnsiTheme="majorBidi" w:cstheme="majorBidi"/>
          <w:kern w:val="2"/>
          <w14:ligatures w14:val="standardContextual"/>
        </w:rPr>
        <w:t>file_path</w:t>
      </w:r>
      <w:proofErr w:type="spellEnd"/>
      <w:r w:rsidRPr="00595350">
        <w:rPr>
          <w:rFonts w:asciiTheme="majorBidi" w:eastAsia="Aptos" w:hAnsiTheme="majorBidi" w:cstheme="majorBidi"/>
          <w:kern w:val="2"/>
          <w14:ligatures w14:val="standardContextual"/>
        </w:rPr>
        <w:t xml:space="preserve"> field in uploads, the ERD was largely maintained.</w:t>
      </w:r>
    </w:p>
    <w:p w14:paraId="4332B847" w14:textId="77777777" w:rsidR="005840C1" w:rsidRDefault="005840C1" w:rsidP="005840C1">
      <w:pPr>
        <w:spacing w:after="160" w:line="278" w:lineRule="auto"/>
        <w:ind w:left="720"/>
        <w:rPr>
          <w:rFonts w:asciiTheme="majorBidi" w:eastAsia="Aptos" w:hAnsiTheme="majorBidi" w:cstheme="majorBidi"/>
          <w:kern w:val="2"/>
          <w14:ligatures w14:val="standardContextual"/>
        </w:rPr>
      </w:pPr>
      <w:r w:rsidRPr="00595350">
        <w:rPr>
          <w:rFonts w:asciiTheme="majorBidi" w:eastAsia="Aptos" w:hAnsiTheme="majorBidi" w:cstheme="majorBidi"/>
          <w:kern w:val="2"/>
          <w14:ligatures w14:val="standardContextual"/>
        </w:rPr>
        <w:t>3. The livestream functionality was separated into its own HTML static page (livestream.html) and merged HLS.js on the client side.</w:t>
      </w:r>
    </w:p>
    <w:p w14:paraId="7E11EAFD" w14:textId="63D026C6" w:rsidR="00E61627" w:rsidRPr="00595350" w:rsidRDefault="00E61627" w:rsidP="005840C1">
      <w:pPr>
        <w:spacing w:after="160" w:line="278" w:lineRule="auto"/>
        <w:ind w:left="720"/>
        <w:rPr>
          <w:rFonts w:asciiTheme="majorBidi" w:eastAsia="Aptos" w:hAnsiTheme="majorBidi" w:cstheme="majorBidi"/>
          <w:kern w:val="2"/>
          <w14:ligatures w14:val="standardContextual"/>
        </w:rPr>
      </w:pPr>
      <w:r>
        <w:rPr>
          <w:rFonts w:asciiTheme="majorBidi" w:eastAsia="Aptos" w:hAnsiTheme="majorBidi" w:cstheme="majorBidi"/>
          <w:kern w:val="2"/>
          <w14:ligatures w14:val="standardContextual"/>
        </w:rPr>
        <w:t xml:space="preserve">4. The class diagram was also changed, and the modifications can be found in the source code in </w:t>
      </w:r>
      <w:proofErr w:type="spellStart"/>
      <w:r>
        <w:rPr>
          <w:rFonts w:asciiTheme="majorBidi" w:eastAsia="Aptos" w:hAnsiTheme="majorBidi" w:cstheme="majorBidi"/>
          <w:kern w:val="2"/>
          <w14:ligatures w14:val="standardContextual"/>
        </w:rPr>
        <w:t>classes.php</w:t>
      </w:r>
      <w:proofErr w:type="spellEnd"/>
      <w:r>
        <w:rPr>
          <w:rFonts w:asciiTheme="majorBidi" w:eastAsia="Aptos" w:hAnsiTheme="majorBidi" w:cstheme="majorBidi"/>
          <w:kern w:val="2"/>
          <w14:ligatures w14:val="standardContextual"/>
        </w:rPr>
        <w:t>.</w:t>
      </w:r>
    </w:p>
    <w:p w14:paraId="0BD44500"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6967D63B" w14:textId="77777777" w:rsidR="005840C1" w:rsidRPr="00595350" w:rsidRDefault="005840C1" w:rsidP="006703AA">
      <w:pPr>
        <w:pStyle w:val="Heading2"/>
      </w:pPr>
      <w:bookmarkStart w:id="7" w:name="_Toc197896487"/>
      <w:r w:rsidRPr="00595350">
        <w:t>Modular Breakdown</w:t>
      </w:r>
      <w:bookmarkEnd w:id="7"/>
    </w:p>
    <w:p w14:paraId="4F928F57"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1.Database Design</w:t>
      </w:r>
    </w:p>
    <w:p w14:paraId="4491EAC0"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-Table relations decrease redundancy and aids data integrity.</w:t>
      </w:r>
    </w:p>
    <w:p w14:paraId="2CE7A20A"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-Foreign keys reinforce referential integrity constraints.</w:t>
      </w:r>
    </w:p>
    <w:p w14:paraId="4D402EC0"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w:t>
      </w:r>
      <w:proofErr w:type="spellStart"/>
      <w:r w:rsidRPr="00595350">
        <w:rPr>
          <w:rFonts w:asciiTheme="majorBidi" w:hAnsiTheme="majorBidi" w:cstheme="majorBidi"/>
        </w:rPr>
        <w:t>Event_id</w:t>
      </w:r>
      <w:proofErr w:type="spellEnd"/>
      <w:r w:rsidRPr="00595350">
        <w:rPr>
          <w:rFonts w:asciiTheme="majorBidi" w:hAnsiTheme="majorBidi" w:cstheme="majorBidi"/>
        </w:rPr>
        <w:t xml:space="preserve"> and </w:t>
      </w:r>
      <w:proofErr w:type="spellStart"/>
      <w:r w:rsidRPr="00595350">
        <w:rPr>
          <w:rFonts w:asciiTheme="majorBidi" w:hAnsiTheme="majorBidi" w:cstheme="majorBidi"/>
        </w:rPr>
        <w:t>user_id</w:t>
      </w:r>
      <w:proofErr w:type="spellEnd"/>
      <w:r w:rsidRPr="00595350">
        <w:rPr>
          <w:rFonts w:asciiTheme="majorBidi" w:hAnsiTheme="majorBidi" w:cstheme="majorBidi"/>
        </w:rPr>
        <w:t xml:space="preserve"> indexes accelerate lookups.</w:t>
      </w:r>
    </w:p>
    <w:p w14:paraId="324E62C7" w14:textId="77777777" w:rsidR="005840C1" w:rsidRPr="00595350" w:rsidRDefault="005840C1" w:rsidP="005840C1">
      <w:pPr>
        <w:ind w:firstLine="720"/>
        <w:rPr>
          <w:rFonts w:asciiTheme="majorBidi" w:hAnsiTheme="majorBidi" w:cstheme="majorBidi"/>
        </w:rPr>
      </w:pPr>
    </w:p>
    <w:p w14:paraId="04303CC5"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2.Front‑end</w:t>
      </w:r>
    </w:p>
    <w:p w14:paraId="49980830"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-Static PHP templates list events and clubs while rendering user profiles injects user filters.</w:t>
      </w:r>
    </w:p>
    <w:p w14:paraId="687F033C"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-Styles &amp; Layout: Per page CSS; navbar and footer as components extracted to includes for responsive </w:t>
      </w:r>
      <w:proofErr w:type="spellStart"/>
      <w:r w:rsidRPr="00595350">
        <w:rPr>
          <w:rFonts w:asciiTheme="majorBidi" w:hAnsiTheme="majorBidi" w:cstheme="majorBidi"/>
        </w:rPr>
        <w:t>adapatation</w:t>
      </w:r>
      <w:proofErr w:type="spellEnd"/>
      <w:r w:rsidRPr="00595350">
        <w:rPr>
          <w:rFonts w:asciiTheme="majorBidi" w:hAnsiTheme="majorBidi" w:cstheme="majorBidi"/>
        </w:rPr>
        <w:t>.</w:t>
      </w:r>
    </w:p>
    <w:p w14:paraId="6BAC00EB"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lastRenderedPageBreak/>
        <w:t>-Live streaming: &lt;video id="</w:t>
      </w:r>
      <w:proofErr w:type="spellStart"/>
      <w:r w:rsidRPr="00595350">
        <w:rPr>
          <w:rFonts w:asciiTheme="majorBidi" w:hAnsiTheme="majorBidi" w:cstheme="majorBidi"/>
        </w:rPr>
        <w:t>liveStream</w:t>
      </w:r>
      <w:proofErr w:type="spellEnd"/>
      <w:r w:rsidRPr="00595350">
        <w:rPr>
          <w:rFonts w:asciiTheme="majorBidi" w:hAnsiTheme="majorBidi" w:cstheme="majorBidi"/>
        </w:rPr>
        <w:t>"&gt; is initialized in livestream.html by HLS.js pulling an HLS manifest from the NGINX‑RTMP server.</w:t>
      </w:r>
    </w:p>
    <w:p w14:paraId="40AC1555" w14:textId="77777777" w:rsidR="005840C1" w:rsidRPr="00595350" w:rsidRDefault="005840C1" w:rsidP="005840C1">
      <w:pPr>
        <w:rPr>
          <w:rFonts w:asciiTheme="majorBidi" w:hAnsiTheme="majorBidi" w:cstheme="majorBidi"/>
        </w:rPr>
      </w:pPr>
    </w:p>
    <w:p w14:paraId="24BB2F54" w14:textId="77777777" w:rsidR="005840C1" w:rsidRPr="00595350" w:rsidRDefault="005840C1" w:rsidP="005840C1">
      <w:pPr>
        <w:rPr>
          <w:rFonts w:asciiTheme="majorBidi" w:hAnsiTheme="majorBidi" w:cstheme="majorBidi"/>
        </w:rPr>
      </w:pPr>
    </w:p>
    <w:p w14:paraId="3C136E00"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3.Back‑end</w:t>
      </w:r>
    </w:p>
    <w:p w14:paraId="506FD096"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•Business Logic Modules:</w:t>
      </w:r>
    </w:p>
    <w:p w14:paraId="6CA1FB7B"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-Event Logic: </w:t>
      </w:r>
      <w:proofErr w:type="spellStart"/>
      <w:r w:rsidRPr="00595350">
        <w:rPr>
          <w:rFonts w:asciiTheme="majorBidi" w:hAnsiTheme="majorBidi" w:cstheme="majorBidi"/>
        </w:rPr>
        <w:t>CreateEventLogic.php</w:t>
      </w:r>
      <w:proofErr w:type="spellEnd"/>
      <w:r w:rsidRPr="00595350">
        <w:rPr>
          <w:rFonts w:asciiTheme="majorBidi" w:hAnsiTheme="majorBidi" w:cstheme="majorBidi"/>
        </w:rPr>
        <w:t xml:space="preserve"> validates inputs and checks for conflicts, it then calls </w:t>
      </w:r>
      <w:proofErr w:type="spellStart"/>
      <w:r w:rsidRPr="00595350">
        <w:rPr>
          <w:rFonts w:asciiTheme="majorBidi" w:hAnsiTheme="majorBidi" w:cstheme="majorBidi"/>
        </w:rPr>
        <w:t>EventManager</w:t>
      </w:r>
      <w:proofErr w:type="spellEnd"/>
      <w:r w:rsidRPr="00595350">
        <w:rPr>
          <w:rFonts w:asciiTheme="majorBidi" w:hAnsiTheme="majorBidi" w:cstheme="majorBidi"/>
        </w:rPr>
        <w:t>-&gt;create().</w:t>
      </w:r>
    </w:p>
    <w:p w14:paraId="1D399A97"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-Club Management: </w:t>
      </w:r>
      <w:proofErr w:type="spellStart"/>
      <w:r w:rsidRPr="00595350">
        <w:rPr>
          <w:rFonts w:asciiTheme="majorBidi" w:hAnsiTheme="majorBidi" w:cstheme="majorBidi"/>
        </w:rPr>
        <w:t>ManagerClub.php</w:t>
      </w:r>
      <w:proofErr w:type="spellEnd"/>
      <w:r w:rsidRPr="00595350">
        <w:rPr>
          <w:rFonts w:asciiTheme="majorBidi" w:hAnsiTheme="majorBidi" w:cstheme="majorBidi"/>
        </w:rPr>
        <w:t xml:space="preserve"> manages club creation, deletion and their association with events.</w:t>
      </w:r>
    </w:p>
    <w:p w14:paraId="45EC64E7"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-Review &amp; Feedback: Reviews are submitted via </w:t>
      </w:r>
      <w:proofErr w:type="spellStart"/>
      <w:r w:rsidRPr="00595350">
        <w:rPr>
          <w:rFonts w:asciiTheme="majorBidi" w:hAnsiTheme="majorBidi" w:cstheme="majorBidi"/>
        </w:rPr>
        <w:t>submit_review.php</w:t>
      </w:r>
      <w:proofErr w:type="spellEnd"/>
      <w:r w:rsidRPr="00595350">
        <w:rPr>
          <w:rFonts w:asciiTheme="majorBidi" w:hAnsiTheme="majorBidi" w:cstheme="majorBidi"/>
        </w:rPr>
        <w:t xml:space="preserve"> and aggregate ratings through </w:t>
      </w:r>
      <w:proofErr w:type="spellStart"/>
      <w:r w:rsidRPr="00595350">
        <w:rPr>
          <w:rFonts w:asciiTheme="majorBidi" w:hAnsiTheme="majorBidi" w:cstheme="majorBidi"/>
        </w:rPr>
        <w:t>ViewReviews.php</w:t>
      </w:r>
      <w:proofErr w:type="spellEnd"/>
    </w:p>
    <w:p w14:paraId="18E7C7CA" w14:textId="77777777" w:rsidR="005840C1" w:rsidRPr="00595350" w:rsidRDefault="005840C1" w:rsidP="005840C1">
      <w:pPr>
        <w:ind w:left="720"/>
        <w:rPr>
          <w:rFonts w:asciiTheme="majorBidi" w:hAnsiTheme="majorBidi" w:cstheme="majorBidi"/>
        </w:rPr>
      </w:pPr>
    </w:p>
    <w:p w14:paraId="0EE84A02"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•APIs &amp; Utilities:</w:t>
      </w:r>
    </w:p>
    <w:p w14:paraId="006BD5FE"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 </w:t>
      </w:r>
      <w:proofErr w:type="spellStart"/>
      <w:r w:rsidRPr="00595350">
        <w:rPr>
          <w:rFonts w:asciiTheme="majorBidi" w:hAnsiTheme="majorBidi" w:cstheme="majorBidi"/>
        </w:rPr>
        <w:t>SendNotifications.php</w:t>
      </w:r>
      <w:proofErr w:type="spellEnd"/>
      <w:r w:rsidRPr="00595350">
        <w:rPr>
          <w:rFonts w:asciiTheme="majorBidi" w:hAnsiTheme="majorBidi" w:cstheme="majorBidi"/>
        </w:rPr>
        <w:t xml:space="preserve"> uses Gmail API wrappers to send requests utilizing </w:t>
      </w:r>
      <w:proofErr w:type="spellStart"/>
      <w:r w:rsidRPr="00595350">
        <w:rPr>
          <w:rFonts w:asciiTheme="majorBidi" w:hAnsiTheme="majorBidi" w:cstheme="majorBidi"/>
        </w:rPr>
        <w:t>gmail</w:t>
      </w:r>
      <w:proofErr w:type="spellEnd"/>
      <w:r w:rsidRPr="00595350">
        <w:rPr>
          <w:rFonts w:asciiTheme="majorBidi" w:hAnsiTheme="majorBidi" w:cstheme="majorBidi"/>
        </w:rPr>
        <w:t>-refresh-</w:t>
      </w:r>
      <w:proofErr w:type="spellStart"/>
      <w:r w:rsidRPr="00595350">
        <w:rPr>
          <w:rFonts w:asciiTheme="majorBidi" w:hAnsiTheme="majorBidi" w:cstheme="majorBidi"/>
        </w:rPr>
        <w:t>token.json</w:t>
      </w:r>
      <w:proofErr w:type="spellEnd"/>
      <w:r w:rsidRPr="00595350">
        <w:rPr>
          <w:rFonts w:asciiTheme="majorBidi" w:hAnsiTheme="majorBidi" w:cstheme="majorBidi"/>
        </w:rPr>
        <w:t xml:space="preserve"> and Google’s PHP SDK.</w:t>
      </w:r>
    </w:p>
    <w:p w14:paraId="43FD2BA5"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w:t>
      </w:r>
      <w:proofErr w:type="spellStart"/>
      <w:r w:rsidRPr="00595350">
        <w:rPr>
          <w:rFonts w:asciiTheme="majorBidi" w:hAnsiTheme="majorBidi" w:cstheme="majorBidi"/>
        </w:rPr>
        <w:t>Db_connection.php</w:t>
      </w:r>
      <w:proofErr w:type="spellEnd"/>
      <w:r w:rsidRPr="00595350">
        <w:rPr>
          <w:rFonts w:asciiTheme="majorBidi" w:hAnsiTheme="majorBidi" w:cstheme="majorBidi"/>
        </w:rPr>
        <w:t xml:space="preserve"> handles user credentials settings with PDO/</w:t>
      </w:r>
      <w:proofErr w:type="spellStart"/>
      <w:r w:rsidRPr="00595350">
        <w:rPr>
          <w:rFonts w:asciiTheme="majorBidi" w:hAnsiTheme="majorBidi" w:cstheme="majorBidi"/>
        </w:rPr>
        <w:t>mysqli</w:t>
      </w:r>
      <w:proofErr w:type="spellEnd"/>
      <w:r w:rsidRPr="00595350">
        <w:rPr>
          <w:rFonts w:asciiTheme="majorBidi" w:hAnsiTheme="majorBidi" w:cstheme="majorBidi"/>
        </w:rPr>
        <w:t>, caches failed error connections and provides DB instance as singleton.</w:t>
      </w:r>
    </w:p>
    <w:p w14:paraId="62801F86"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•Interaction Flow:</w:t>
      </w:r>
    </w:p>
    <w:p w14:paraId="68464107" w14:textId="77777777" w:rsidR="005840C1" w:rsidRPr="00595350" w:rsidRDefault="005840C1" w:rsidP="005840C1">
      <w:pPr>
        <w:rPr>
          <w:rFonts w:asciiTheme="majorBidi" w:hAnsiTheme="majorBidi" w:cstheme="majorBidi"/>
        </w:rPr>
      </w:pPr>
      <w:r w:rsidRPr="00595350">
        <w:rPr>
          <w:rFonts w:asciiTheme="majorBidi" w:hAnsiTheme="majorBidi" w:cstheme="majorBidi"/>
        </w:rPr>
        <w:tab/>
        <w:t>-Logging into the system as a user → A session is created.</w:t>
      </w:r>
    </w:p>
    <w:p w14:paraId="6A399237" w14:textId="77777777" w:rsidR="005840C1" w:rsidRPr="00595350" w:rsidRDefault="005840C1" w:rsidP="005840C1">
      <w:pPr>
        <w:ind w:firstLine="720"/>
        <w:rPr>
          <w:rFonts w:asciiTheme="majorBidi" w:hAnsiTheme="majorBidi" w:cstheme="majorBidi"/>
        </w:rPr>
      </w:pPr>
      <w:r w:rsidRPr="00595350">
        <w:rPr>
          <w:rFonts w:asciiTheme="majorBidi" w:hAnsiTheme="majorBidi" w:cstheme="majorBidi"/>
        </w:rPr>
        <w:t>-A user submits the form → Controller has script validation &amp; calls Model.</w:t>
      </w:r>
    </w:p>
    <w:p w14:paraId="3DAB3EAB" w14:textId="77777777" w:rsidR="005840C1" w:rsidRPr="00595350" w:rsidRDefault="005840C1" w:rsidP="005840C1">
      <w:pPr>
        <w:rPr>
          <w:rFonts w:asciiTheme="majorBidi" w:hAnsiTheme="majorBidi" w:cstheme="majorBidi"/>
        </w:rPr>
      </w:pPr>
      <w:r w:rsidRPr="00595350">
        <w:rPr>
          <w:rFonts w:asciiTheme="majorBidi" w:hAnsiTheme="majorBidi" w:cstheme="majorBidi"/>
        </w:rPr>
        <w:tab/>
        <w:t>-Model updates DB → returns status.</w:t>
      </w:r>
    </w:p>
    <w:p w14:paraId="6D8FF52B" w14:textId="77777777" w:rsidR="005840C1" w:rsidRPr="00595350" w:rsidRDefault="005840C1" w:rsidP="005840C1">
      <w:pPr>
        <w:rPr>
          <w:rFonts w:asciiTheme="majorBidi" w:hAnsiTheme="majorBidi" w:cstheme="majorBidi"/>
        </w:rPr>
      </w:pPr>
      <w:r w:rsidRPr="00595350">
        <w:rPr>
          <w:rFonts w:asciiTheme="majorBidi" w:hAnsiTheme="majorBidi" w:cstheme="majorBidi"/>
        </w:rPr>
        <w:tab/>
        <w:t>-Controller sets flash message and error logs, then redirect to view.</w:t>
      </w:r>
    </w:p>
    <w:p w14:paraId="46BD64A9" w14:textId="77777777" w:rsidR="005840C1" w:rsidRPr="00595350" w:rsidRDefault="005840C1" w:rsidP="005840C1">
      <w:pPr>
        <w:rPr>
          <w:rFonts w:asciiTheme="majorBidi" w:hAnsiTheme="majorBidi" w:cstheme="majorBidi"/>
        </w:rPr>
      </w:pPr>
    </w:p>
    <w:p w14:paraId="6ACB92EA" w14:textId="77777777" w:rsidR="005840C1" w:rsidRPr="00595350" w:rsidRDefault="005840C1" w:rsidP="005840C1">
      <w:pPr>
        <w:ind w:left="720"/>
        <w:rPr>
          <w:rFonts w:asciiTheme="majorBidi" w:hAnsiTheme="majorBidi" w:cstheme="majorBidi"/>
        </w:rPr>
      </w:pPr>
      <w:r w:rsidRPr="00595350">
        <w:rPr>
          <w:rFonts w:asciiTheme="majorBidi" w:hAnsiTheme="majorBidi" w:cstheme="majorBidi"/>
        </w:rPr>
        <w:t xml:space="preserve">All modules interact through well-defined interfaces which can be function calls or class methods that maintain the separation of concerns in the system and enhance the maintainability of the codebase.  </w:t>
      </w:r>
    </w:p>
    <w:p w14:paraId="414FEC94"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4E226A25"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05B7A80D"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0AB29045"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0748E624" w14:textId="77777777" w:rsidR="005840C1" w:rsidRPr="00595350" w:rsidRDefault="005840C1" w:rsidP="005840C1">
      <w:pPr>
        <w:spacing w:after="160" w:line="278" w:lineRule="auto"/>
        <w:rPr>
          <w:rFonts w:asciiTheme="majorBidi" w:eastAsia="Aptos" w:hAnsiTheme="majorBidi" w:cstheme="majorBidi"/>
          <w:kern w:val="2"/>
          <w14:ligatures w14:val="standardContextual"/>
        </w:rPr>
      </w:pPr>
    </w:p>
    <w:p w14:paraId="233BC3CF" w14:textId="466C4C48" w:rsidR="008E4B27" w:rsidRPr="00595350" w:rsidRDefault="008E4B27" w:rsidP="006703AA">
      <w:pPr>
        <w:pStyle w:val="Heading1"/>
        <w:rPr>
          <w:rFonts w:eastAsia="Aptos"/>
          <w:kern w:val="2"/>
          <w14:ligatures w14:val="standardContextual"/>
        </w:rPr>
      </w:pPr>
      <w:bookmarkStart w:id="8" w:name="_Toc197896488"/>
      <w:r w:rsidRPr="00595350">
        <w:t>Coding Standards and Best Practices</w:t>
      </w:r>
      <w:bookmarkEnd w:id="8"/>
      <w:r w:rsidRPr="00595350">
        <w:t xml:space="preserve">  </w:t>
      </w:r>
    </w:p>
    <w:p w14:paraId="579D857E" w14:textId="77777777" w:rsidR="005840C1" w:rsidRPr="00595350" w:rsidRDefault="008E4B27" w:rsidP="006703AA">
      <w:pPr>
        <w:pStyle w:val="Heading2"/>
      </w:pPr>
      <w:bookmarkStart w:id="9" w:name="_Toc197896489"/>
      <w:r w:rsidRPr="00595350">
        <w:t>Code Quality</w:t>
      </w:r>
      <w:bookmarkEnd w:id="9"/>
      <w:r w:rsidRPr="00595350">
        <w:t xml:space="preserve">  </w:t>
      </w:r>
    </w:p>
    <w:p w14:paraId="6CDD0778" w14:textId="12B196F9" w:rsidR="005840C1" w:rsidRPr="00595350" w:rsidRDefault="005840C1" w:rsidP="005840C1">
      <w:pPr>
        <w:rPr>
          <w:rFonts w:asciiTheme="majorBidi" w:hAnsiTheme="majorBidi" w:cstheme="majorBidi"/>
        </w:rPr>
      </w:pPr>
      <w:r w:rsidRPr="00595350">
        <w:rPr>
          <w:rFonts w:asciiTheme="majorBidi" w:hAnsiTheme="majorBidi" w:cstheme="majorBidi"/>
        </w:rPr>
        <w:t xml:space="preserve">-Adopted the PSR-12 PHP file structure, indentation, and brace placement standards within coding windows, streams of </w:t>
      </w:r>
      <w:proofErr w:type="spellStart"/>
      <w:r w:rsidRPr="00595350">
        <w:rPr>
          <w:rFonts w:asciiTheme="majorBidi" w:hAnsiTheme="majorBidi" w:cstheme="majorBidi"/>
        </w:rPr>
        <w:t>paralell</w:t>
      </w:r>
      <w:proofErr w:type="spellEnd"/>
      <w:r w:rsidRPr="00595350">
        <w:rPr>
          <w:rFonts w:asciiTheme="majorBidi" w:hAnsiTheme="majorBidi" w:cstheme="majorBidi"/>
        </w:rPr>
        <w:t xml:space="preserve"> work.  </w:t>
      </w:r>
    </w:p>
    <w:p w14:paraId="6D30AB34" w14:textId="41F98228" w:rsidR="005840C1" w:rsidRPr="00595350" w:rsidRDefault="005840C1" w:rsidP="005840C1">
      <w:pPr>
        <w:rPr>
          <w:rFonts w:asciiTheme="majorBidi" w:hAnsiTheme="majorBidi" w:cstheme="majorBidi"/>
        </w:rPr>
      </w:pPr>
      <w:r w:rsidRPr="00595350">
        <w:rPr>
          <w:rFonts w:asciiTheme="majorBidi" w:hAnsiTheme="majorBidi" w:cstheme="majorBidi"/>
        </w:rPr>
        <w:t xml:space="preserve">-Implemented </w:t>
      </w:r>
      <w:proofErr w:type="spellStart"/>
      <w:r w:rsidRPr="00595350">
        <w:rPr>
          <w:rFonts w:asciiTheme="majorBidi" w:hAnsiTheme="majorBidi" w:cstheme="majorBidi"/>
        </w:rPr>
        <w:t>EventManager</w:t>
      </w:r>
      <w:proofErr w:type="spellEnd"/>
      <w:r w:rsidRPr="00595350">
        <w:rPr>
          <w:rFonts w:asciiTheme="majorBidi" w:hAnsiTheme="majorBidi" w:cstheme="majorBidi"/>
        </w:rPr>
        <w:t xml:space="preserve"> as class name in </w:t>
      </w:r>
      <w:proofErr w:type="spellStart"/>
      <w:r w:rsidRPr="00595350">
        <w:rPr>
          <w:rFonts w:asciiTheme="majorBidi" w:hAnsiTheme="majorBidi" w:cstheme="majorBidi"/>
        </w:rPr>
        <w:t>classes.php</w:t>
      </w:r>
      <w:proofErr w:type="spellEnd"/>
      <w:r w:rsidRPr="00595350">
        <w:rPr>
          <w:rFonts w:asciiTheme="majorBidi" w:hAnsiTheme="majorBidi" w:cstheme="majorBidi"/>
        </w:rPr>
        <w:t xml:space="preserve"> and used CamelCase for class names </w:t>
      </w:r>
      <w:proofErr w:type="spellStart"/>
      <w:r w:rsidRPr="00595350">
        <w:rPr>
          <w:rFonts w:asciiTheme="majorBidi" w:hAnsiTheme="majorBidi" w:cstheme="majorBidi"/>
        </w:rPr>
        <w:t>zapernith</w:t>
      </w:r>
      <w:proofErr w:type="spellEnd"/>
      <w:r w:rsidRPr="00595350">
        <w:rPr>
          <w:rFonts w:asciiTheme="majorBidi" w:hAnsiTheme="majorBidi" w:cstheme="majorBidi"/>
        </w:rPr>
        <w:t xml:space="preserve"> → and generalized to Everything Zapper Case variable as renting. Therefore, all modules will be consistent.  </w:t>
      </w:r>
    </w:p>
    <w:p w14:paraId="41C31FAE" w14:textId="3D2C290D" w:rsidR="005840C1" w:rsidRPr="00595350" w:rsidRDefault="005840C1" w:rsidP="005840C1">
      <w:pPr>
        <w:rPr>
          <w:rFonts w:asciiTheme="majorBidi" w:hAnsiTheme="majorBidi" w:cstheme="majorBidi"/>
        </w:rPr>
      </w:pPr>
      <w:r w:rsidRPr="00595350">
        <w:rPr>
          <w:rFonts w:asciiTheme="majorBidi" w:hAnsiTheme="majorBidi" w:cstheme="majorBidi"/>
        </w:rPr>
        <w:t xml:space="preserve">-Modified naming convention for CRUD to Create-Update-Activate-View so each module will contain relevant logic. Each CRUD action resides in unique files, a singular responsibility per file a unique action thus there will not be overlap. </w:t>
      </w:r>
    </w:p>
    <w:p w14:paraId="75A324F5" w14:textId="77777777" w:rsidR="005840C1" w:rsidRPr="00595350" w:rsidRDefault="005840C1" w:rsidP="005840C1">
      <w:pPr>
        <w:rPr>
          <w:rFonts w:asciiTheme="majorBidi" w:hAnsiTheme="majorBidi" w:cstheme="majorBidi"/>
        </w:rPr>
      </w:pPr>
      <w:r w:rsidRPr="00595350">
        <w:rPr>
          <w:rFonts w:asciiTheme="majorBidi" w:hAnsiTheme="majorBidi" w:cstheme="majorBidi"/>
        </w:rPr>
        <w:t xml:space="preserve">-Developed logic for claimed complete circuits to enhance public method documentation, public class Interface circuit claim methods properties undergo </w:t>
      </w:r>
      <w:proofErr w:type="spellStart"/>
      <w:r w:rsidRPr="00595350">
        <w:rPr>
          <w:rFonts w:asciiTheme="majorBidi" w:hAnsiTheme="majorBidi" w:cstheme="majorBidi"/>
        </w:rPr>
        <w:t>docblock</w:t>
      </w:r>
      <w:proofErr w:type="spellEnd"/>
      <w:r w:rsidRPr="00595350">
        <w:rPr>
          <w:rFonts w:asciiTheme="majorBidi" w:hAnsiTheme="majorBidi" w:cstheme="majorBidi"/>
        </w:rPr>
        <w:t xml:space="preserve"> </w:t>
      </w:r>
      <w:proofErr w:type="spellStart"/>
      <w:r w:rsidRPr="00595350">
        <w:rPr>
          <w:rFonts w:asciiTheme="majorBidi" w:hAnsiTheme="majorBidi" w:cstheme="majorBidi"/>
        </w:rPr>
        <w:t>PHPDoc</w:t>
      </w:r>
      <w:proofErr w:type="spellEnd"/>
      <w:r w:rsidRPr="00595350">
        <w:rPr>
          <w:rFonts w:asciiTheme="majorBidi" w:hAnsiTheme="majorBidi" w:cstheme="majorBidi"/>
        </w:rPr>
        <w:t xml:space="preserve"> so evident logic can emit noise to be traversed.</w:t>
      </w:r>
    </w:p>
    <w:p w14:paraId="005C45E5" w14:textId="77777777" w:rsidR="005840C1" w:rsidRPr="00595350" w:rsidRDefault="005840C1" w:rsidP="005840C1">
      <w:pPr>
        <w:rPr>
          <w:rFonts w:asciiTheme="majorBidi" w:hAnsiTheme="majorBidi" w:cstheme="majorBidi"/>
        </w:rPr>
      </w:pPr>
    </w:p>
    <w:p w14:paraId="7A16A16E" w14:textId="77777777" w:rsidR="005840C1" w:rsidRPr="00595350" w:rsidRDefault="008E4B27" w:rsidP="006703AA">
      <w:pPr>
        <w:pStyle w:val="Heading2"/>
      </w:pPr>
      <w:bookmarkStart w:id="10" w:name="_Toc197896490"/>
      <w:r w:rsidRPr="00595350">
        <w:t>Security Considerations</w:t>
      </w:r>
      <w:bookmarkEnd w:id="10"/>
      <w:r w:rsidRPr="00595350">
        <w:t xml:space="preserve">  </w:t>
      </w:r>
    </w:p>
    <w:p w14:paraId="63213A7A" w14:textId="77777777" w:rsidR="005840C1" w:rsidRPr="00595350" w:rsidRDefault="005840C1" w:rsidP="00595350">
      <w:pPr>
        <w:rPr>
          <w:rFonts w:asciiTheme="majorBidi" w:hAnsiTheme="majorBidi" w:cstheme="majorBidi"/>
        </w:rPr>
      </w:pPr>
      <w:r w:rsidRPr="00595350">
        <w:rPr>
          <w:rFonts w:asciiTheme="majorBidi" w:hAnsiTheme="majorBidi" w:cstheme="majorBidi"/>
        </w:rPr>
        <w:t xml:space="preserve">-Every interaction with the database uses a parameterized query (for example, PDO or </w:t>
      </w:r>
      <w:proofErr w:type="spellStart"/>
      <w:r w:rsidRPr="00595350">
        <w:rPr>
          <w:rFonts w:asciiTheme="majorBidi" w:hAnsiTheme="majorBidi" w:cstheme="majorBidi"/>
        </w:rPr>
        <w:t>mysqli</w:t>
      </w:r>
      <w:proofErr w:type="spellEnd"/>
      <w:r w:rsidRPr="00595350">
        <w:rPr>
          <w:rFonts w:asciiTheme="majorBidi" w:hAnsiTheme="majorBidi" w:cstheme="majorBidi"/>
        </w:rPr>
        <w:t xml:space="preserve"> prepared statements) that avoids SQL injection, such as in the logic classes under </w:t>
      </w:r>
      <w:proofErr w:type="spellStart"/>
      <w:r w:rsidRPr="00595350">
        <w:rPr>
          <w:rFonts w:asciiTheme="majorBidi" w:hAnsiTheme="majorBidi" w:cstheme="majorBidi"/>
        </w:rPr>
        <w:t>CreateEventLogic.php</w:t>
      </w:r>
      <w:proofErr w:type="spellEnd"/>
      <w:r w:rsidRPr="00595350">
        <w:rPr>
          <w:rFonts w:asciiTheme="majorBidi" w:hAnsiTheme="majorBidi" w:cstheme="majorBidi"/>
        </w:rPr>
        <w:t xml:space="preserve"> and </w:t>
      </w:r>
      <w:proofErr w:type="spellStart"/>
      <w:r w:rsidRPr="00595350">
        <w:rPr>
          <w:rFonts w:asciiTheme="majorBidi" w:hAnsiTheme="majorBidi" w:cstheme="majorBidi"/>
        </w:rPr>
        <w:t>DeleteEvent.php</w:t>
      </w:r>
      <w:proofErr w:type="spellEnd"/>
      <w:r w:rsidRPr="00595350">
        <w:rPr>
          <w:rFonts w:asciiTheme="majorBidi" w:hAnsiTheme="majorBidi" w:cstheme="majorBidi"/>
        </w:rPr>
        <w:t xml:space="preserve">.  </w:t>
      </w:r>
    </w:p>
    <w:p w14:paraId="0CCD5116" w14:textId="77777777" w:rsidR="005840C1" w:rsidRPr="00595350" w:rsidRDefault="005840C1" w:rsidP="00595350">
      <w:pPr>
        <w:rPr>
          <w:rFonts w:asciiTheme="majorBidi" w:hAnsiTheme="majorBidi" w:cstheme="majorBidi"/>
        </w:rPr>
      </w:pPr>
      <w:r w:rsidRPr="00595350">
        <w:rPr>
          <w:rFonts w:asciiTheme="majorBidi" w:hAnsiTheme="majorBidi" w:cstheme="majorBidi"/>
        </w:rPr>
        <w:t xml:space="preserve"> -I developed login-based authentication integrated with OAuth2 in </w:t>
      </w:r>
      <w:proofErr w:type="spellStart"/>
      <w:r w:rsidRPr="00595350">
        <w:rPr>
          <w:rFonts w:asciiTheme="majorBidi" w:hAnsiTheme="majorBidi" w:cstheme="majorBidi"/>
        </w:rPr>
        <w:t>login.php</w:t>
      </w:r>
      <w:proofErr w:type="spellEnd"/>
      <w:r w:rsidRPr="00595350">
        <w:rPr>
          <w:rFonts w:asciiTheme="majorBidi" w:hAnsiTheme="majorBidi" w:cstheme="majorBidi"/>
        </w:rPr>
        <w:t xml:space="preserve"> / </w:t>
      </w:r>
      <w:proofErr w:type="spellStart"/>
      <w:r w:rsidRPr="00595350">
        <w:rPr>
          <w:rFonts w:asciiTheme="majorBidi" w:hAnsiTheme="majorBidi" w:cstheme="majorBidi"/>
        </w:rPr>
        <w:t>oauth-callback.php</w:t>
      </w:r>
      <w:proofErr w:type="spellEnd"/>
      <w:r w:rsidRPr="00595350">
        <w:rPr>
          <w:rFonts w:asciiTheme="majorBidi" w:hAnsiTheme="majorBidi" w:cstheme="majorBidi"/>
        </w:rPr>
        <w:t>, with secure token storage (</w:t>
      </w:r>
      <w:proofErr w:type="spellStart"/>
      <w:r w:rsidRPr="00595350">
        <w:rPr>
          <w:rFonts w:asciiTheme="majorBidi" w:hAnsiTheme="majorBidi" w:cstheme="majorBidi"/>
        </w:rPr>
        <w:t>gmail</w:t>
      </w:r>
      <w:proofErr w:type="spellEnd"/>
      <w:r w:rsidRPr="00595350">
        <w:rPr>
          <w:rFonts w:asciiTheme="majorBidi" w:hAnsiTheme="majorBidi" w:cstheme="majorBidi"/>
        </w:rPr>
        <w:t>-refresh-</w:t>
      </w:r>
      <w:proofErr w:type="spellStart"/>
      <w:r w:rsidRPr="00595350">
        <w:rPr>
          <w:rFonts w:asciiTheme="majorBidi" w:hAnsiTheme="majorBidi" w:cstheme="majorBidi"/>
        </w:rPr>
        <w:t>token.json</w:t>
      </w:r>
      <w:proofErr w:type="spellEnd"/>
      <w:r w:rsidRPr="00595350">
        <w:rPr>
          <w:rFonts w:asciiTheme="majorBidi" w:hAnsiTheme="majorBidi" w:cstheme="majorBidi"/>
        </w:rPr>
        <w:t xml:space="preserve">) and employed </w:t>
      </w:r>
      <w:proofErr w:type="spellStart"/>
      <w:r w:rsidRPr="00595350">
        <w:rPr>
          <w:rFonts w:asciiTheme="majorBidi" w:hAnsiTheme="majorBidi" w:cstheme="majorBidi"/>
        </w:rPr>
        <w:t>session_regenerate_id</w:t>
      </w:r>
      <w:proofErr w:type="spellEnd"/>
      <w:r w:rsidRPr="00595350">
        <w:rPr>
          <w:rFonts w:asciiTheme="majorBidi" w:hAnsiTheme="majorBidi" w:cstheme="majorBidi"/>
        </w:rPr>
        <w:t xml:space="preserve">() on login to prevent session fixation.  </w:t>
      </w:r>
    </w:p>
    <w:p w14:paraId="3BAC68A6" w14:textId="77777777" w:rsidR="005840C1" w:rsidRPr="00595350" w:rsidRDefault="005840C1" w:rsidP="00595350">
      <w:pPr>
        <w:rPr>
          <w:rFonts w:asciiTheme="majorBidi" w:hAnsiTheme="majorBidi" w:cstheme="majorBidi"/>
        </w:rPr>
      </w:pPr>
      <w:r w:rsidRPr="00595350">
        <w:rPr>
          <w:rFonts w:asciiTheme="majorBidi" w:hAnsiTheme="majorBidi" w:cstheme="majorBidi"/>
        </w:rPr>
        <w:t xml:space="preserve">- All user inputs were validated and sanitized using </w:t>
      </w:r>
      <w:proofErr w:type="spellStart"/>
      <w:r w:rsidRPr="00595350">
        <w:rPr>
          <w:rFonts w:asciiTheme="majorBidi" w:hAnsiTheme="majorBidi" w:cstheme="majorBidi"/>
        </w:rPr>
        <w:t>filter_input</w:t>
      </w:r>
      <w:proofErr w:type="spellEnd"/>
      <w:r w:rsidRPr="00595350">
        <w:rPr>
          <w:rFonts w:asciiTheme="majorBidi" w:hAnsiTheme="majorBidi" w:cstheme="majorBidi"/>
        </w:rPr>
        <w:t xml:space="preserve">() cleanup methods along with regular expressions before program logic or database insert steps. Additionally, files uploaded to ‘uploads/’ directories are validated against set MIME types and maximum file size.  </w:t>
      </w:r>
    </w:p>
    <w:p w14:paraId="01013DFB" w14:textId="77777777" w:rsidR="005840C1" w:rsidRPr="00595350" w:rsidRDefault="005840C1" w:rsidP="005840C1">
      <w:pPr>
        <w:rPr>
          <w:rFonts w:asciiTheme="majorBidi" w:hAnsiTheme="majorBidi" w:cstheme="majorBidi"/>
        </w:rPr>
      </w:pPr>
    </w:p>
    <w:p w14:paraId="7EFC0EFA" w14:textId="74B072A6" w:rsidR="008E4B27" w:rsidRPr="00595350" w:rsidRDefault="008E4B27" w:rsidP="006703AA">
      <w:pPr>
        <w:pStyle w:val="Heading2"/>
      </w:pPr>
      <w:bookmarkStart w:id="11" w:name="_Toc197896491"/>
      <w:r w:rsidRPr="00595350">
        <w:t>Error Handling</w:t>
      </w:r>
      <w:bookmarkEnd w:id="11"/>
      <w:r w:rsidRPr="00595350">
        <w:t xml:space="preserve">  </w:t>
      </w:r>
    </w:p>
    <w:p w14:paraId="3566DB12" w14:textId="302B32AE" w:rsidR="008E4B27" w:rsidRPr="00595350" w:rsidRDefault="008E4B27" w:rsidP="00595350">
      <w:pPr>
        <w:rPr>
          <w:rFonts w:asciiTheme="majorBidi" w:hAnsiTheme="majorBidi" w:cstheme="majorBidi"/>
        </w:rPr>
      </w:pPr>
      <w:r w:rsidRPr="00595350">
        <w:rPr>
          <w:rFonts w:asciiTheme="majorBidi" w:hAnsiTheme="majorBidi" w:cstheme="majorBidi"/>
        </w:rPr>
        <w:t xml:space="preserve">-Ensured that critical operations (for example, database connection in db_connection.php) were wrapped with try–catch blocks to prevent uncaught fatal errors caused by thrown exceptions. Analyze performance impacts.  </w:t>
      </w:r>
    </w:p>
    <w:p w14:paraId="7DF4ECB2" w14:textId="6FDC098C" w:rsidR="008E4B27" w:rsidRPr="00595350" w:rsidRDefault="008E4B27" w:rsidP="00595350">
      <w:pPr>
        <w:rPr>
          <w:rFonts w:asciiTheme="majorBidi" w:hAnsiTheme="majorBidi" w:cstheme="majorBidi"/>
        </w:rPr>
      </w:pPr>
      <w:r w:rsidRPr="00595350">
        <w:rPr>
          <w:rFonts w:asciiTheme="majorBidi" w:hAnsiTheme="majorBidi" w:cstheme="majorBidi"/>
        </w:rPr>
        <w:lastRenderedPageBreak/>
        <w:t xml:space="preserve">-Errors presented to users are surfaced as user-friendly messages (for example, “Unable to load events, please try again later”) while system logs provide full stack traces and error information for post-debugging analysis.  </w:t>
      </w:r>
    </w:p>
    <w:p w14:paraId="5F488D16" w14:textId="676739B1" w:rsidR="008E4B27" w:rsidRPr="00595350" w:rsidRDefault="008E4B27" w:rsidP="00595350">
      <w:pPr>
        <w:rPr>
          <w:rFonts w:asciiTheme="majorBidi" w:hAnsiTheme="majorBidi" w:cstheme="majorBidi"/>
        </w:rPr>
      </w:pPr>
      <w:r w:rsidRPr="00595350">
        <w:rPr>
          <w:rFonts w:asciiTheme="majorBidi" w:hAnsiTheme="majorBidi" w:cstheme="majorBidi"/>
        </w:rPr>
        <w:t>-Implemented a centralized error-logging system (for example in SendNotifications.php) that captures and timestamps errors, simplifying the process of tracking issues and performing post-analysis.</w:t>
      </w:r>
    </w:p>
    <w:p w14:paraId="3079618B" w14:textId="47F18B39" w:rsidR="00531601" w:rsidRPr="00595350" w:rsidRDefault="00531601" w:rsidP="006703AA">
      <w:pPr>
        <w:pStyle w:val="Heading1"/>
      </w:pPr>
      <w:bookmarkStart w:id="12" w:name="_Toc197896492"/>
      <w:r w:rsidRPr="00595350">
        <w:t>Testing</w:t>
      </w:r>
      <w:bookmarkEnd w:id="12"/>
    </w:p>
    <w:p w14:paraId="4AB113C1" w14:textId="77777777" w:rsidR="00595350" w:rsidRDefault="00531601" w:rsidP="006703AA">
      <w:pPr>
        <w:pStyle w:val="Heading2"/>
      </w:pPr>
      <w:bookmarkStart w:id="13" w:name="_Toc197896493"/>
      <w:r w:rsidRPr="00595350">
        <w:t>Testing Approach</w:t>
      </w:r>
      <w:bookmarkEnd w:id="13"/>
    </w:p>
    <w:p w14:paraId="12F5E94F" w14:textId="77777777" w:rsidR="00595350" w:rsidRPr="00595350" w:rsidRDefault="00595350" w:rsidP="00595350">
      <w:pPr>
        <w:ind w:left="720"/>
        <w:rPr>
          <w:rFonts w:asciiTheme="majorBidi" w:hAnsiTheme="majorBidi" w:cstheme="majorBidi"/>
        </w:rPr>
      </w:pPr>
      <w:r w:rsidRPr="00595350">
        <w:rPr>
          <w:rFonts w:asciiTheme="majorBidi" w:hAnsiTheme="majorBidi" w:cstheme="majorBidi"/>
        </w:rPr>
        <w:t>The testing strategy for Lau Event Management System (LEMS) emphasized verifying the system’s features and functions relative to the interface (UX), along with other non-functional parameters like the response time of the system and security. The following testing methodologies were employed:</w:t>
      </w:r>
    </w:p>
    <w:p w14:paraId="7F043D1C" w14:textId="77777777" w:rsidR="00595350" w:rsidRPr="00595350" w:rsidRDefault="00595350" w:rsidP="00595350">
      <w:pPr>
        <w:pStyle w:val="ListParagraph"/>
        <w:numPr>
          <w:ilvl w:val="0"/>
          <w:numId w:val="30"/>
        </w:numPr>
        <w:rPr>
          <w:rFonts w:asciiTheme="majorBidi" w:hAnsiTheme="majorBidi" w:cstheme="majorBidi"/>
        </w:rPr>
      </w:pPr>
      <w:r w:rsidRPr="00595350">
        <w:rPr>
          <w:rFonts w:asciiTheme="majorBidi" w:hAnsiTheme="majorBidi" w:cstheme="majorBidi"/>
        </w:rPr>
        <w:t xml:space="preserve">Unit testing: Concentrated on a few selected classes and methods in the files of PHP to be as specific as possible like event generation, user role assignment, and feedback submission in </w:t>
      </w:r>
      <w:proofErr w:type="spellStart"/>
      <w:r w:rsidRPr="00595350">
        <w:rPr>
          <w:rFonts w:asciiTheme="majorBidi" w:hAnsiTheme="majorBidi" w:cstheme="majorBidi"/>
        </w:rPr>
        <w:t>classes.php</w:t>
      </w:r>
      <w:proofErr w:type="spellEnd"/>
      <w:r w:rsidRPr="00595350">
        <w:rPr>
          <w:rFonts w:asciiTheme="majorBidi" w:hAnsiTheme="majorBidi" w:cstheme="majorBidi"/>
        </w:rPr>
        <w:t>.</w:t>
      </w:r>
    </w:p>
    <w:p w14:paraId="60A94AF7" w14:textId="77777777" w:rsidR="00595350" w:rsidRPr="00595350" w:rsidRDefault="00595350" w:rsidP="00595350">
      <w:pPr>
        <w:pStyle w:val="ListParagraph"/>
        <w:numPr>
          <w:ilvl w:val="0"/>
          <w:numId w:val="30"/>
        </w:numPr>
        <w:rPr>
          <w:rFonts w:asciiTheme="majorBidi" w:hAnsiTheme="majorBidi" w:cstheme="majorBidi"/>
        </w:rPr>
      </w:pPr>
      <w:r w:rsidRPr="00595350">
        <w:rPr>
          <w:rFonts w:asciiTheme="majorBidi" w:hAnsiTheme="majorBidi" w:cstheme="majorBidi"/>
        </w:rPr>
        <w:t xml:space="preserve">Integration testing: Checked for proper integration of frontend forms with corresponding backend processes, like </w:t>
      </w:r>
      <w:proofErr w:type="spellStart"/>
      <w:r w:rsidRPr="00595350">
        <w:rPr>
          <w:rFonts w:asciiTheme="majorBidi" w:hAnsiTheme="majorBidi" w:cstheme="majorBidi"/>
        </w:rPr>
        <w:t>CreateEvent.php</w:t>
      </w:r>
      <w:proofErr w:type="spellEnd"/>
      <w:r w:rsidRPr="00595350">
        <w:rPr>
          <w:rFonts w:asciiTheme="majorBidi" w:hAnsiTheme="majorBidi" w:cstheme="majorBidi"/>
        </w:rPr>
        <w:t xml:space="preserve"> with </w:t>
      </w:r>
      <w:proofErr w:type="spellStart"/>
      <w:r w:rsidRPr="00595350">
        <w:rPr>
          <w:rFonts w:asciiTheme="majorBidi" w:hAnsiTheme="majorBidi" w:cstheme="majorBidi"/>
        </w:rPr>
        <w:t>CreateEventLogic.php</w:t>
      </w:r>
      <w:proofErr w:type="spellEnd"/>
      <w:r w:rsidRPr="00595350">
        <w:rPr>
          <w:rFonts w:asciiTheme="majorBidi" w:hAnsiTheme="majorBidi" w:cstheme="majorBidi"/>
        </w:rPr>
        <w:t xml:space="preserve">.  </w:t>
      </w:r>
    </w:p>
    <w:p w14:paraId="59ADBFDE" w14:textId="77777777" w:rsidR="00595350" w:rsidRPr="00595350" w:rsidRDefault="00595350" w:rsidP="00595350">
      <w:pPr>
        <w:pStyle w:val="ListParagraph"/>
        <w:numPr>
          <w:ilvl w:val="0"/>
          <w:numId w:val="30"/>
        </w:numPr>
        <w:rPr>
          <w:rFonts w:asciiTheme="majorBidi" w:hAnsiTheme="majorBidi" w:cstheme="majorBidi"/>
        </w:rPr>
      </w:pPr>
      <w:r w:rsidRPr="00595350">
        <w:rPr>
          <w:rFonts w:asciiTheme="majorBidi" w:hAnsiTheme="majorBidi" w:cstheme="majorBidi"/>
        </w:rPr>
        <w:t xml:space="preserve">System </w:t>
      </w:r>
      <w:proofErr w:type="spellStart"/>
      <w:r w:rsidRPr="00595350">
        <w:rPr>
          <w:rFonts w:asciiTheme="majorBidi" w:hAnsiTheme="majorBidi" w:cstheme="majorBidi"/>
        </w:rPr>
        <w:t>testing:Performed</w:t>
      </w:r>
      <w:proofErr w:type="spellEnd"/>
      <w:r w:rsidRPr="00595350">
        <w:rPr>
          <w:rFonts w:asciiTheme="majorBidi" w:hAnsiTheme="majorBidi" w:cstheme="majorBidi"/>
        </w:rPr>
        <w:t xml:space="preserve"> end-to-end testing on core user journeys, for example logging into the system via Outlook SSO, </w:t>
      </w:r>
      <w:proofErr w:type="spellStart"/>
      <w:r w:rsidRPr="00595350">
        <w:rPr>
          <w:rFonts w:asciiTheme="majorBidi" w:hAnsiTheme="majorBidi" w:cstheme="majorBidi"/>
        </w:rPr>
        <w:t>AIl</w:t>
      </w:r>
      <w:proofErr w:type="spellEnd"/>
      <w:r w:rsidRPr="00595350">
        <w:rPr>
          <w:rFonts w:asciiTheme="majorBidi" w:hAnsiTheme="majorBidi" w:cstheme="majorBidi"/>
        </w:rPr>
        <w:t xml:space="preserve"> generating recommendations, and event streaming. </w:t>
      </w:r>
    </w:p>
    <w:p w14:paraId="79A69531" w14:textId="77777777" w:rsidR="00595350" w:rsidRPr="00595350" w:rsidRDefault="00595350" w:rsidP="00595350">
      <w:pPr>
        <w:pStyle w:val="ListParagraph"/>
        <w:numPr>
          <w:ilvl w:val="0"/>
          <w:numId w:val="30"/>
        </w:numPr>
        <w:rPr>
          <w:rFonts w:asciiTheme="majorBidi" w:hAnsiTheme="majorBidi" w:cstheme="majorBidi"/>
        </w:rPr>
      </w:pPr>
      <w:r w:rsidRPr="00595350">
        <w:rPr>
          <w:rFonts w:asciiTheme="majorBidi" w:hAnsiTheme="majorBidi" w:cstheme="majorBidi"/>
        </w:rPr>
        <w:t>User Acceptance Testing (UAT): Carried out the process to validate whether the system meets the requirements from a usability perspective as per designed workflows and smooth interactive transactions.</w:t>
      </w:r>
    </w:p>
    <w:p w14:paraId="3B966833" w14:textId="77777777" w:rsidR="00595350" w:rsidRDefault="00595350" w:rsidP="00595350">
      <w:pPr>
        <w:rPr>
          <w:rFonts w:asciiTheme="majorBidi" w:hAnsiTheme="majorBidi" w:cstheme="majorBidi"/>
        </w:rPr>
      </w:pPr>
    </w:p>
    <w:p w14:paraId="4F1DA792" w14:textId="77777777" w:rsidR="00B90EF2" w:rsidRPr="00595350" w:rsidRDefault="00B90EF2" w:rsidP="00595350">
      <w:pPr>
        <w:rPr>
          <w:rFonts w:asciiTheme="majorBidi" w:hAnsiTheme="majorBidi" w:cstheme="majorBidi"/>
        </w:rPr>
      </w:pPr>
    </w:p>
    <w:p w14:paraId="5DF7A589" w14:textId="77777777" w:rsidR="00595350" w:rsidRDefault="00531601" w:rsidP="006703AA">
      <w:pPr>
        <w:pStyle w:val="Heading2"/>
      </w:pPr>
      <w:bookmarkStart w:id="14" w:name="_Toc197896494"/>
      <w:r w:rsidRPr="00595350">
        <w:t>Unit Testing</w:t>
      </w:r>
      <w:bookmarkEnd w:id="14"/>
    </w:p>
    <w:p w14:paraId="4ED10205" w14:textId="77777777" w:rsidR="00595350" w:rsidRPr="00595350" w:rsidRDefault="00595350" w:rsidP="00595350">
      <w:pPr>
        <w:pStyle w:val="ListParagraph"/>
        <w:numPr>
          <w:ilvl w:val="0"/>
          <w:numId w:val="32"/>
        </w:numPr>
        <w:rPr>
          <w:rFonts w:asciiTheme="majorBidi" w:hAnsiTheme="majorBidi" w:cstheme="majorBidi"/>
        </w:rPr>
      </w:pPr>
      <w:bookmarkStart w:id="15" w:name="_Hlk197892554"/>
      <w:r w:rsidRPr="00595350">
        <w:rPr>
          <w:rFonts w:asciiTheme="majorBidi" w:hAnsiTheme="majorBidi" w:cstheme="majorBidi"/>
        </w:rPr>
        <w:t>Approach</w:t>
      </w:r>
    </w:p>
    <w:p w14:paraId="43476676" w14:textId="77777777" w:rsidR="00595350" w:rsidRPr="00595350" w:rsidRDefault="00595350" w:rsidP="00595350">
      <w:pPr>
        <w:ind w:left="1080"/>
        <w:rPr>
          <w:rFonts w:asciiTheme="majorBidi" w:eastAsia="MS Mincho" w:hAnsiTheme="majorBidi" w:cstheme="majorBidi"/>
        </w:rPr>
      </w:pPr>
      <w:r w:rsidRPr="00595350">
        <w:rPr>
          <w:rFonts w:asciiTheme="majorBidi" w:eastAsia="MS Mincho" w:hAnsiTheme="majorBidi" w:cstheme="majorBidi"/>
        </w:rPr>
        <w:t xml:space="preserve">Each function and component were validated using unit testing. Special attention was directed towards critical backend classes like User, Event, and Feedback, data authentication in </w:t>
      </w:r>
      <w:proofErr w:type="spellStart"/>
      <w:r w:rsidRPr="00595350">
        <w:rPr>
          <w:rFonts w:asciiTheme="majorBidi" w:eastAsia="MS Mincho" w:hAnsiTheme="majorBidi" w:cstheme="majorBidi"/>
        </w:rPr>
        <w:t>AuthService</w:t>
      </w:r>
      <w:proofErr w:type="spellEnd"/>
      <w:r w:rsidRPr="00595350">
        <w:rPr>
          <w:rFonts w:asciiTheme="majorBidi" w:eastAsia="MS Mincho" w:hAnsiTheme="majorBidi" w:cstheme="majorBidi"/>
        </w:rPr>
        <w:t>, as well as business feedback mechanisms. Business and data validation, including edge case processes, were verified for testing purposes.</w:t>
      </w:r>
    </w:p>
    <w:bookmarkEnd w:id="15"/>
    <w:p w14:paraId="2532A53F" w14:textId="77777777" w:rsidR="00595350" w:rsidRDefault="00595350" w:rsidP="00595350">
      <w:pPr>
        <w:rPr>
          <w:rFonts w:asciiTheme="majorBidi" w:eastAsia="MS Mincho" w:hAnsiTheme="majorBidi" w:cstheme="majorBidi"/>
        </w:rPr>
      </w:pPr>
    </w:p>
    <w:p w14:paraId="409D7D84" w14:textId="77777777" w:rsidR="00B90EF2" w:rsidRDefault="00B90EF2" w:rsidP="00595350">
      <w:pPr>
        <w:rPr>
          <w:rFonts w:asciiTheme="majorBidi" w:eastAsia="MS Mincho" w:hAnsiTheme="majorBidi" w:cstheme="majorBidi"/>
        </w:rPr>
      </w:pPr>
    </w:p>
    <w:p w14:paraId="22FA1657" w14:textId="77777777" w:rsidR="00595350" w:rsidRPr="00595350" w:rsidRDefault="00595350" w:rsidP="00595350">
      <w:pPr>
        <w:rPr>
          <w:rFonts w:asciiTheme="majorBidi" w:eastAsia="MS Mincho"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768"/>
        <w:gridCol w:w="1854"/>
        <w:gridCol w:w="1854"/>
        <w:gridCol w:w="1579"/>
      </w:tblGrid>
      <w:tr w:rsidR="00595350" w:rsidRPr="00595350" w14:paraId="439210BE" w14:textId="77777777" w:rsidTr="00993DAE">
        <w:tc>
          <w:tcPr>
            <w:tcW w:w="1728" w:type="dxa"/>
            <w:shd w:val="clear" w:color="auto" w:fill="BFBFBF" w:themeFill="background1" w:themeFillShade="BF"/>
            <w:hideMark/>
          </w:tcPr>
          <w:p w14:paraId="6F37C0C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lastRenderedPageBreak/>
              <w:t>Test Case ID</w:t>
            </w:r>
          </w:p>
        </w:tc>
        <w:tc>
          <w:tcPr>
            <w:tcW w:w="1728" w:type="dxa"/>
            <w:shd w:val="clear" w:color="auto" w:fill="BFBFBF" w:themeFill="background1" w:themeFillShade="BF"/>
            <w:hideMark/>
          </w:tcPr>
          <w:p w14:paraId="48EB5C79"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Description</w:t>
            </w:r>
          </w:p>
        </w:tc>
        <w:tc>
          <w:tcPr>
            <w:tcW w:w="1728" w:type="dxa"/>
            <w:shd w:val="clear" w:color="auto" w:fill="BFBFBF" w:themeFill="background1" w:themeFillShade="BF"/>
            <w:hideMark/>
          </w:tcPr>
          <w:p w14:paraId="0847613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Expected Result</w:t>
            </w:r>
          </w:p>
        </w:tc>
        <w:tc>
          <w:tcPr>
            <w:tcW w:w="1728" w:type="dxa"/>
            <w:shd w:val="clear" w:color="auto" w:fill="BFBFBF" w:themeFill="background1" w:themeFillShade="BF"/>
            <w:hideMark/>
          </w:tcPr>
          <w:p w14:paraId="3568DA2A"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Actual Result</w:t>
            </w:r>
          </w:p>
        </w:tc>
        <w:tc>
          <w:tcPr>
            <w:tcW w:w="1728" w:type="dxa"/>
            <w:shd w:val="clear" w:color="auto" w:fill="BFBFBF" w:themeFill="background1" w:themeFillShade="BF"/>
            <w:hideMark/>
          </w:tcPr>
          <w:p w14:paraId="128641A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Status</w:t>
            </w:r>
          </w:p>
        </w:tc>
      </w:tr>
      <w:tr w:rsidR="00595350" w:rsidRPr="00595350" w14:paraId="74194356" w14:textId="77777777" w:rsidTr="00993DAE">
        <w:tc>
          <w:tcPr>
            <w:tcW w:w="1728" w:type="dxa"/>
            <w:hideMark/>
          </w:tcPr>
          <w:p w14:paraId="559917C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UTC-01</w:t>
            </w:r>
          </w:p>
        </w:tc>
        <w:tc>
          <w:tcPr>
            <w:tcW w:w="1728" w:type="dxa"/>
            <w:hideMark/>
          </w:tcPr>
          <w:p w14:paraId="6D31DD1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Create Event with Valid Data</w:t>
            </w:r>
          </w:p>
        </w:tc>
        <w:tc>
          <w:tcPr>
            <w:tcW w:w="1728" w:type="dxa"/>
            <w:hideMark/>
          </w:tcPr>
          <w:p w14:paraId="2CFBDD9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Event created successfully</w:t>
            </w:r>
          </w:p>
        </w:tc>
        <w:tc>
          <w:tcPr>
            <w:tcW w:w="1728" w:type="dxa"/>
            <w:hideMark/>
          </w:tcPr>
          <w:p w14:paraId="557033F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Event created successfully</w:t>
            </w:r>
          </w:p>
        </w:tc>
        <w:tc>
          <w:tcPr>
            <w:tcW w:w="1728" w:type="dxa"/>
            <w:hideMark/>
          </w:tcPr>
          <w:p w14:paraId="4C870D62"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6B3605DF" w14:textId="77777777" w:rsidTr="00993DAE">
        <w:tc>
          <w:tcPr>
            <w:tcW w:w="1728" w:type="dxa"/>
            <w:hideMark/>
          </w:tcPr>
          <w:p w14:paraId="0839392D"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UTC-02</w:t>
            </w:r>
          </w:p>
        </w:tc>
        <w:tc>
          <w:tcPr>
            <w:tcW w:w="1728" w:type="dxa"/>
            <w:hideMark/>
          </w:tcPr>
          <w:p w14:paraId="16531B70"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Create Event with Missing Fields</w:t>
            </w:r>
          </w:p>
        </w:tc>
        <w:tc>
          <w:tcPr>
            <w:tcW w:w="1728" w:type="dxa"/>
            <w:hideMark/>
          </w:tcPr>
          <w:p w14:paraId="0D5051F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Validation error returned</w:t>
            </w:r>
          </w:p>
        </w:tc>
        <w:tc>
          <w:tcPr>
            <w:tcW w:w="1728" w:type="dxa"/>
            <w:hideMark/>
          </w:tcPr>
          <w:p w14:paraId="5D65F029"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No validation triggered</w:t>
            </w:r>
          </w:p>
        </w:tc>
        <w:tc>
          <w:tcPr>
            <w:tcW w:w="1728" w:type="dxa"/>
            <w:hideMark/>
          </w:tcPr>
          <w:p w14:paraId="2ABB36E7"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Fail</w:t>
            </w:r>
          </w:p>
        </w:tc>
      </w:tr>
      <w:tr w:rsidR="00595350" w:rsidRPr="00595350" w14:paraId="1BA8360F" w14:textId="77777777" w:rsidTr="00993DAE">
        <w:tc>
          <w:tcPr>
            <w:tcW w:w="1728" w:type="dxa"/>
            <w:hideMark/>
          </w:tcPr>
          <w:p w14:paraId="128C2092"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UTC-03</w:t>
            </w:r>
          </w:p>
        </w:tc>
        <w:tc>
          <w:tcPr>
            <w:tcW w:w="1728" w:type="dxa"/>
            <w:hideMark/>
          </w:tcPr>
          <w:p w14:paraId="24CA2B87"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Role Verification (Admin)</w:t>
            </w:r>
          </w:p>
        </w:tc>
        <w:tc>
          <w:tcPr>
            <w:tcW w:w="1728" w:type="dxa"/>
            <w:hideMark/>
          </w:tcPr>
          <w:p w14:paraId="7AF48D2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Admin access granted</w:t>
            </w:r>
          </w:p>
        </w:tc>
        <w:tc>
          <w:tcPr>
            <w:tcW w:w="1728" w:type="dxa"/>
            <w:hideMark/>
          </w:tcPr>
          <w:p w14:paraId="12D799A3"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Admin access granted</w:t>
            </w:r>
          </w:p>
        </w:tc>
        <w:tc>
          <w:tcPr>
            <w:tcW w:w="1728" w:type="dxa"/>
            <w:hideMark/>
          </w:tcPr>
          <w:p w14:paraId="742DC9EB"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58CA2C2A" w14:textId="77777777" w:rsidTr="00993DAE">
        <w:tc>
          <w:tcPr>
            <w:tcW w:w="1728" w:type="dxa"/>
            <w:hideMark/>
          </w:tcPr>
          <w:p w14:paraId="1F2E905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UTC-04</w:t>
            </w:r>
          </w:p>
        </w:tc>
        <w:tc>
          <w:tcPr>
            <w:tcW w:w="1728" w:type="dxa"/>
            <w:hideMark/>
          </w:tcPr>
          <w:p w14:paraId="5863A6C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Role Verification (Student Access Admin Function)</w:t>
            </w:r>
          </w:p>
        </w:tc>
        <w:tc>
          <w:tcPr>
            <w:tcW w:w="1728" w:type="dxa"/>
            <w:hideMark/>
          </w:tcPr>
          <w:p w14:paraId="020300D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Access Denied Error</w:t>
            </w:r>
          </w:p>
        </w:tc>
        <w:tc>
          <w:tcPr>
            <w:tcW w:w="1728" w:type="dxa"/>
            <w:hideMark/>
          </w:tcPr>
          <w:p w14:paraId="4843B69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Access granted (security flaw)</w:t>
            </w:r>
          </w:p>
        </w:tc>
        <w:tc>
          <w:tcPr>
            <w:tcW w:w="1728" w:type="dxa"/>
            <w:hideMark/>
          </w:tcPr>
          <w:p w14:paraId="68C1403C"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Fail</w:t>
            </w:r>
          </w:p>
        </w:tc>
      </w:tr>
      <w:tr w:rsidR="00595350" w:rsidRPr="00595350" w14:paraId="72A8717B" w14:textId="77777777" w:rsidTr="00993DAE">
        <w:tc>
          <w:tcPr>
            <w:tcW w:w="1728" w:type="dxa"/>
            <w:hideMark/>
          </w:tcPr>
          <w:p w14:paraId="5F0D3673"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UTC-05</w:t>
            </w:r>
          </w:p>
        </w:tc>
        <w:tc>
          <w:tcPr>
            <w:tcW w:w="1728" w:type="dxa"/>
            <w:hideMark/>
          </w:tcPr>
          <w:p w14:paraId="18EEC8E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Feedback Submission (Valid Data)</w:t>
            </w:r>
          </w:p>
        </w:tc>
        <w:tc>
          <w:tcPr>
            <w:tcW w:w="1728" w:type="dxa"/>
            <w:hideMark/>
          </w:tcPr>
          <w:p w14:paraId="1B9DE15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Feedback saved successfully</w:t>
            </w:r>
          </w:p>
        </w:tc>
        <w:tc>
          <w:tcPr>
            <w:tcW w:w="1728" w:type="dxa"/>
            <w:hideMark/>
          </w:tcPr>
          <w:p w14:paraId="12DAB2E1"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Feedback saved successfully</w:t>
            </w:r>
          </w:p>
        </w:tc>
        <w:tc>
          <w:tcPr>
            <w:tcW w:w="1728" w:type="dxa"/>
            <w:hideMark/>
          </w:tcPr>
          <w:p w14:paraId="6B0D2745"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0ED7C8AA" w14:textId="77777777" w:rsidTr="00993DAE">
        <w:tc>
          <w:tcPr>
            <w:tcW w:w="1728" w:type="dxa"/>
            <w:hideMark/>
          </w:tcPr>
          <w:p w14:paraId="43167FC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UTC-06</w:t>
            </w:r>
          </w:p>
        </w:tc>
        <w:tc>
          <w:tcPr>
            <w:tcW w:w="1728" w:type="dxa"/>
            <w:hideMark/>
          </w:tcPr>
          <w:p w14:paraId="5130FE7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Feedback Submission (Empty Data)</w:t>
            </w:r>
          </w:p>
        </w:tc>
        <w:tc>
          <w:tcPr>
            <w:tcW w:w="1728" w:type="dxa"/>
            <w:hideMark/>
          </w:tcPr>
          <w:p w14:paraId="5F9FCB4A"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Validation error message</w:t>
            </w:r>
          </w:p>
        </w:tc>
        <w:tc>
          <w:tcPr>
            <w:tcW w:w="1728" w:type="dxa"/>
            <w:hideMark/>
          </w:tcPr>
          <w:p w14:paraId="1046B379"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Validation error shown</w:t>
            </w:r>
          </w:p>
        </w:tc>
        <w:tc>
          <w:tcPr>
            <w:tcW w:w="1728" w:type="dxa"/>
            <w:hideMark/>
          </w:tcPr>
          <w:p w14:paraId="035FD76B"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0F3941D1" w14:textId="77777777" w:rsidTr="00993DAE">
        <w:tc>
          <w:tcPr>
            <w:tcW w:w="1728" w:type="dxa"/>
            <w:hideMark/>
          </w:tcPr>
          <w:p w14:paraId="0739DC5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UTC-07</w:t>
            </w:r>
          </w:p>
        </w:tc>
        <w:tc>
          <w:tcPr>
            <w:tcW w:w="1728" w:type="dxa"/>
            <w:hideMark/>
          </w:tcPr>
          <w:p w14:paraId="51C7442F"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AI Recommendation API Integration</w:t>
            </w:r>
          </w:p>
        </w:tc>
        <w:tc>
          <w:tcPr>
            <w:tcW w:w="1728" w:type="dxa"/>
            <w:hideMark/>
          </w:tcPr>
          <w:p w14:paraId="648F909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Recommendations returned</w:t>
            </w:r>
          </w:p>
        </w:tc>
        <w:tc>
          <w:tcPr>
            <w:tcW w:w="1728" w:type="dxa"/>
            <w:hideMark/>
          </w:tcPr>
          <w:p w14:paraId="72AB090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Recommendations returned</w:t>
            </w:r>
          </w:p>
        </w:tc>
        <w:tc>
          <w:tcPr>
            <w:tcW w:w="1728" w:type="dxa"/>
            <w:hideMark/>
          </w:tcPr>
          <w:p w14:paraId="268674BD"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5070C679" w14:textId="77777777" w:rsidTr="00993DAE">
        <w:tc>
          <w:tcPr>
            <w:tcW w:w="1728" w:type="dxa"/>
            <w:hideMark/>
          </w:tcPr>
          <w:p w14:paraId="229EA98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UTC-08</w:t>
            </w:r>
          </w:p>
        </w:tc>
        <w:tc>
          <w:tcPr>
            <w:tcW w:w="1728" w:type="dxa"/>
            <w:hideMark/>
          </w:tcPr>
          <w:p w14:paraId="3BDA2EC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AI Recommendation with Invalid API Key</w:t>
            </w:r>
          </w:p>
        </w:tc>
        <w:tc>
          <w:tcPr>
            <w:tcW w:w="1728" w:type="dxa"/>
            <w:hideMark/>
          </w:tcPr>
          <w:p w14:paraId="3C42665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API Error Handled Gracefully</w:t>
            </w:r>
          </w:p>
        </w:tc>
        <w:tc>
          <w:tcPr>
            <w:tcW w:w="1728" w:type="dxa"/>
            <w:hideMark/>
          </w:tcPr>
          <w:p w14:paraId="5A5DA2E0"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Unhandled exception occurred</w:t>
            </w:r>
          </w:p>
        </w:tc>
        <w:tc>
          <w:tcPr>
            <w:tcW w:w="1728" w:type="dxa"/>
            <w:hideMark/>
          </w:tcPr>
          <w:p w14:paraId="553E41D7"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Fail</w:t>
            </w:r>
          </w:p>
        </w:tc>
      </w:tr>
      <w:tr w:rsidR="00595350" w:rsidRPr="00595350" w14:paraId="48266E61" w14:textId="77777777" w:rsidTr="00993DAE">
        <w:tc>
          <w:tcPr>
            <w:tcW w:w="1728" w:type="dxa"/>
            <w:hideMark/>
          </w:tcPr>
          <w:p w14:paraId="117AE2F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UTC-09</w:t>
            </w:r>
          </w:p>
        </w:tc>
        <w:tc>
          <w:tcPr>
            <w:tcW w:w="1728" w:type="dxa"/>
            <w:hideMark/>
          </w:tcPr>
          <w:p w14:paraId="3262748D"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Logout Functionality</w:t>
            </w:r>
          </w:p>
        </w:tc>
        <w:tc>
          <w:tcPr>
            <w:tcW w:w="1728" w:type="dxa"/>
            <w:hideMark/>
          </w:tcPr>
          <w:p w14:paraId="061E1600"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session terminated</w:t>
            </w:r>
          </w:p>
        </w:tc>
        <w:tc>
          <w:tcPr>
            <w:tcW w:w="1728" w:type="dxa"/>
            <w:hideMark/>
          </w:tcPr>
          <w:p w14:paraId="4B3EAA22"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session terminated</w:t>
            </w:r>
          </w:p>
        </w:tc>
        <w:tc>
          <w:tcPr>
            <w:tcW w:w="1728" w:type="dxa"/>
            <w:hideMark/>
          </w:tcPr>
          <w:p w14:paraId="3E11B3AB"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4C1439D5" w14:textId="77777777" w:rsidTr="00993DAE">
        <w:tc>
          <w:tcPr>
            <w:tcW w:w="1728" w:type="dxa"/>
            <w:hideMark/>
          </w:tcPr>
          <w:p w14:paraId="05654F1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UTC-10</w:t>
            </w:r>
          </w:p>
        </w:tc>
        <w:tc>
          <w:tcPr>
            <w:tcW w:w="1728" w:type="dxa"/>
            <w:hideMark/>
          </w:tcPr>
          <w:p w14:paraId="1A98D72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Event Capacity Limit</w:t>
            </w:r>
          </w:p>
        </w:tc>
        <w:tc>
          <w:tcPr>
            <w:tcW w:w="1728" w:type="dxa"/>
            <w:hideMark/>
          </w:tcPr>
          <w:p w14:paraId="74823E1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Registration denied after capacity reached</w:t>
            </w:r>
          </w:p>
        </w:tc>
        <w:tc>
          <w:tcPr>
            <w:tcW w:w="1728" w:type="dxa"/>
            <w:hideMark/>
          </w:tcPr>
          <w:p w14:paraId="4395EE0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Registration still allowed</w:t>
            </w:r>
          </w:p>
        </w:tc>
        <w:tc>
          <w:tcPr>
            <w:tcW w:w="1728" w:type="dxa"/>
            <w:hideMark/>
          </w:tcPr>
          <w:p w14:paraId="69D93006"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Fail</w:t>
            </w:r>
          </w:p>
        </w:tc>
      </w:tr>
      <w:tr w:rsidR="00595350" w:rsidRPr="00595350" w14:paraId="6B071CF7" w14:textId="77777777" w:rsidTr="00993DAE">
        <w:tc>
          <w:tcPr>
            <w:tcW w:w="1728" w:type="dxa"/>
            <w:hideMark/>
          </w:tcPr>
          <w:p w14:paraId="3EFB908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UTC-11</w:t>
            </w:r>
          </w:p>
        </w:tc>
        <w:tc>
          <w:tcPr>
            <w:tcW w:w="1728" w:type="dxa"/>
            <w:hideMark/>
          </w:tcPr>
          <w:p w14:paraId="53E5217A"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SSO Login with Valid Token</w:t>
            </w:r>
          </w:p>
        </w:tc>
        <w:tc>
          <w:tcPr>
            <w:tcW w:w="1728" w:type="dxa"/>
            <w:hideMark/>
          </w:tcPr>
          <w:p w14:paraId="18421E43"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successfully logged in</w:t>
            </w:r>
          </w:p>
        </w:tc>
        <w:tc>
          <w:tcPr>
            <w:tcW w:w="1728" w:type="dxa"/>
            <w:hideMark/>
          </w:tcPr>
          <w:p w14:paraId="3B8FBB1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successfully logged in</w:t>
            </w:r>
          </w:p>
        </w:tc>
        <w:tc>
          <w:tcPr>
            <w:tcW w:w="1728" w:type="dxa"/>
            <w:hideMark/>
          </w:tcPr>
          <w:p w14:paraId="140A5261"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77BE255B" w14:textId="77777777" w:rsidTr="00993DAE">
        <w:tc>
          <w:tcPr>
            <w:tcW w:w="1728" w:type="dxa"/>
            <w:hideMark/>
          </w:tcPr>
          <w:p w14:paraId="0AEF25BF"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UTC-12</w:t>
            </w:r>
          </w:p>
        </w:tc>
        <w:tc>
          <w:tcPr>
            <w:tcW w:w="1728" w:type="dxa"/>
            <w:hideMark/>
          </w:tcPr>
          <w:p w14:paraId="1387C72A"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SSO Login with Invalid Token</w:t>
            </w:r>
          </w:p>
        </w:tc>
        <w:tc>
          <w:tcPr>
            <w:tcW w:w="1728" w:type="dxa"/>
            <w:hideMark/>
          </w:tcPr>
          <w:p w14:paraId="5AF0414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Authentication failed gracefully</w:t>
            </w:r>
          </w:p>
        </w:tc>
        <w:tc>
          <w:tcPr>
            <w:tcW w:w="1728" w:type="dxa"/>
            <w:hideMark/>
          </w:tcPr>
          <w:p w14:paraId="4E04B19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Unhandled error on redirect</w:t>
            </w:r>
          </w:p>
        </w:tc>
        <w:tc>
          <w:tcPr>
            <w:tcW w:w="1728" w:type="dxa"/>
            <w:hideMark/>
          </w:tcPr>
          <w:p w14:paraId="251D7FD7"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Fail</w:t>
            </w:r>
          </w:p>
        </w:tc>
      </w:tr>
      <w:tr w:rsidR="00595350" w:rsidRPr="00595350" w14:paraId="4E8A627D" w14:textId="77777777" w:rsidTr="00993DAE">
        <w:tc>
          <w:tcPr>
            <w:tcW w:w="1728" w:type="dxa"/>
            <w:hideMark/>
          </w:tcPr>
          <w:p w14:paraId="54AC147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lastRenderedPageBreak/>
              <w:t>UTC-13</w:t>
            </w:r>
          </w:p>
        </w:tc>
        <w:tc>
          <w:tcPr>
            <w:tcW w:w="1728" w:type="dxa"/>
            <w:hideMark/>
          </w:tcPr>
          <w:p w14:paraId="689ABFC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Password Reset (Valid Email)</w:t>
            </w:r>
          </w:p>
        </w:tc>
        <w:tc>
          <w:tcPr>
            <w:tcW w:w="1728" w:type="dxa"/>
            <w:hideMark/>
          </w:tcPr>
          <w:p w14:paraId="13BBE9E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Reset link sent to email</w:t>
            </w:r>
          </w:p>
        </w:tc>
        <w:tc>
          <w:tcPr>
            <w:tcW w:w="1728" w:type="dxa"/>
            <w:hideMark/>
          </w:tcPr>
          <w:p w14:paraId="2B08BD4D"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Reset link sent successfully</w:t>
            </w:r>
          </w:p>
        </w:tc>
        <w:tc>
          <w:tcPr>
            <w:tcW w:w="1728" w:type="dxa"/>
            <w:hideMark/>
          </w:tcPr>
          <w:p w14:paraId="0952F4EA"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6E2BEFFF" w14:textId="77777777" w:rsidTr="00993DAE">
        <w:tc>
          <w:tcPr>
            <w:tcW w:w="1728" w:type="dxa"/>
            <w:hideMark/>
          </w:tcPr>
          <w:p w14:paraId="2DF13911"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UTC-14</w:t>
            </w:r>
          </w:p>
        </w:tc>
        <w:tc>
          <w:tcPr>
            <w:tcW w:w="1728" w:type="dxa"/>
            <w:hideMark/>
          </w:tcPr>
          <w:p w14:paraId="1A270AF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Password Reset (Non-Registered Email)</w:t>
            </w:r>
          </w:p>
        </w:tc>
        <w:tc>
          <w:tcPr>
            <w:tcW w:w="1728" w:type="dxa"/>
            <w:hideMark/>
          </w:tcPr>
          <w:p w14:paraId="66DD15C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Show user not found message</w:t>
            </w:r>
          </w:p>
        </w:tc>
        <w:tc>
          <w:tcPr>
            <w:tcW w:w="1728" w:type="dxa"/>
            <w:hideMark/>
          </w:tcPr>
          <w:p w14:paraId="4A9A326A"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Error displayed properly</w:t>
            </w:r>
          </w:p>
        </w:tc>
        <w:tc>
          <w:tcPr>
            <w:tcW w:w="1728" w:type="dxa"/>
            <w:hideMark/>
          </w:tcPr>
          <w:p w14:paraId="188CD74A"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r w:rsidR="00595350" w:rsidRPr="00595350" w14:paraId="56C8A408" w14:textId="77777777" w:rsidTr="00993DAE">
        <w:tc>
          <w:tcPr>
            <w:tcW w:w="1728" w:type="dxa"/>
            <w:hideMark/>
          </w:tcPr>
          <w:p w14:paraId="26A2F9B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UTC-15</w:t>
            </w:r>
          </w:p>
        </w:tc>
        <w:tc>
          <w:tcPr>
            <w:tcW w:w="1728" w:type="dxa"/>
            <w:hideMark/>
          </w:tcPr>
          <w:p w14:paraId="55534A9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Notification Sending to Attendees</w:t>
            </w:r>
          </w:p>
        </w:tc>
        <w:tc>
          <w:tcPr>
            <w:tcW w:w="1728" w:type="dxa"/>
            <w:hideMark/>
          </w:tcPr>
          <w:p w14:paraId="77611330"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Notification delivered</w:t>
            </w:r>
          </w:p>
        </w:tc>
        <w:tc>
          <w:tcPr>
            <w:tcW w:w="1728" w:type="dxa"/>
            <w:hideMark/>
          </w:tcPr>
          <w:p w14:paraId="622A093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Notification delivered</w:t>
            </w:r>
          </w:p>
        </w:tc>
        <w:tc>
          <w:tcPr>
            <w:tcW w:w="1728" w:type="dxa"/>
            <w:hideMark/>
          </w:tcPr>
          <w:p w14:paraId="01AFF7F8"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w:t>
            </w:r>
          </w:p>
        </w:tc>
      </w:tr>
    </w:tbl>
    <w:p w14:paraId="22D4D1DF" w14:textId="77777777" w:rsidR="00595350" w:rsidRPr="00595350" w:rsidRDefault="00595350" w:rsidP="00595350">
      <w:pPr>
        <w:rPr>
          <w:rFonts w:asciiTheme="majorBidi" w:hAnsiTheme="majorBidi" w:cstheme="majorBidi"/>
        </w:rPr>
      </w:pPr>
    </w:p>
    <w:p w14:paraId="4AD35CAE" w14:textId="561C47D2" w:rsidR="00595350" w:rsidRDefault="00531601" w:rsidP="006703AA">
      <w:pPr>
        <w:pStyle w:val="Heading2"/>
      </w:pPr>
      <w:bookmarkStart w:id="16" w:name="_Toc197896495"/>
      <w:r w:rsidRPr="00595350">
        <w:t>Integration Testing</w:t>
      </w:r>
      <w:bookmarkEnd w:id="16"/>
    </w:p>
    <w:p w14:paraId="41CB4948" w14:textId="77777777" w:rsidR="00595350" w:rsidRPr="00595350" w:rsidRDefault="00595350" w:rsidP="00595350">
      <w:pPr>
        <w:pStyle w:val="ListParagraph"/>
        <w:numPr>
          <w:ilvl w:val="0"/>
          <w:numId w:val="32"/>
        </w:numPr>
        <w:rPr>
          <w:rFonts w:asciiTheme="majorBidi" w:hAnsiTheme="majorBidi" w:cstheme="majorBidi"/>
        </w:rPr>
      </w:pPr>
      <w:r w:rsidRPr="00595350">
        <w:rPr>
          <w:rFonts w:asciiTheme="majorBidi" w:hAnsiTheme="majorBidi" w:cstheme="majorBidi"/>
        </w:rPr>
        <w:t>Approach</w:t>
      </w:r>
    </w:p>
    <w:p w14:paraId="2EC72E3E" w14:textId="77777777" w:rsidR="00595350" w:rsidRPr="00595350" w:rsidRDefault="00595350" w:rsidP="00595350">
      <w:pPr>
        <w:ind w:left="1080"/>
        <w:rPr>
          <w:rFonts w:asciiTheme="majorBidi" w:eastAsia="MS Mincho" w:hAnsiTheme="majorBidi" w:cstheme="majorBidi"/>
        </w:rPr>
      </w:pPr>
      <w:r w:rsidRPr="00595350">
        <w:rPr>
          <w:rFonts w:asciiTheme="majorBidi" w:eastAsia="MS Mincho" w:hAnsiTheme="majorBidi" w:cstheme="majorBidi"/>
        </w:rPr>
        <w:t>Integration testing was done to validate the cooperation of the single modules. This involves the interaction of the frontend and backend with the database, and the integration of external applications like OpenAI API and Outlook SSO.</w:t>
      </w:r>
    </w:p>
    <w:p w14:paraId="2A45C742" w14:textId="77777777" w:rsidR="00595350" w:rsidRPr="00595350" w:rsidRDefault="00595350" w:rsidP="00595350">
      <w:pPr>
        <w:pStyle w:val="ListParagraph"/>
        <w:numPr>
          <w:ilvl w:val="3"/>
          <w:numId w:val="35"/>
        </w:numPr>
        <w:rPr>
          <w:rFonts w:asciiTheme="majorBidi" w:eastAsia="MS Mincho" w:hAnsiTheme="majorBidi" w:cstheme="majorBidi"/>
        </w:rPr>
      </w:pPr>
      <w:r w:rsidRPr="00595350">
        <w:rPr>
          <w:rFonts w:asciiTheme="majorBidi" w:eastAsia="MS Mincho" w:hAnsiTheme="majorBidi" w:cstheme="majorBidi"/>
        </w:rPr>
        <w:t>Integration Points Tested</w:t>
      </w:r>
    </w:p>
    <w:p w14:paraId="51F9F46F" w14:textId="77777777" w:rsidR="00595350" w:rsidRPr="00595350" w:rsidRDefault="00595350" w:rsidP="00595350">
      <w:pPr>
        <w:pStyle w:val="ListParagraph"/>
        <w:numPr>
          <w:ilvl w:val="3"/>
          <w:numId w:val="35"/>
        </w:numPr>
        <w:rPr>
          <w:rFonts w:asciiTheme="majorBidi" w:eastAsia="MS Mincho" w:hAnsiTheme="majorBidi" w:cstheme="majorBidi"/>
        </w:rPr>
      </w:pPr>
      <w:r w:rsidRPr="00595350">
        <w:rPr>
          <w:rFonts w:asciiTheme="majorBidi" w:eastAsia="MS Mincho" w:hAnsiTheme="majorBidi" w:cstheme="majorBidi"/>
        </w:rPr>
        <w:t xml:space="preserve">Submission review from frontend forms to the backend controllers </w:t>
      </w:r>
      <w:proofErr w:type="spellStart"/>
      <w:r w:rsidRPr="00595350">
        <w:rPr>
          <w:rFonts w:asciiTheme="majorBidi" w:eastAsia="MS Mincho" w:hAnsiTheme="majorBidi" w:cstheme="majorBidi"/>
        </w:rPr>
        <w:t>CreateEventLogic.php</w:t>
      </w:r>
      <w:proofErr w:type="spellEnd"/>
      <w:r w:rsidRPr="00595350">
        <w:rPr>
          <w:rFonts w:asciiTheme="majorBidi" w:eastAsia="MS Mincho" w:hAnsiTheme="majorBidi" w:cstheme="majorBidi"/>
        </w:rPr>
        <w:t xml:space="preserve"> is working as intended.</w:t>
      </w:r>
    </w:p>
    <w:p w14:paraId="7D232EC5" w14:textId="77777777" w:rsidR="00595350" w:rsidRPr="00595350" w:rsidRDefault="00595350" w:rsidP="00595350">
      <w:pPr>
        <w:pStyle w:val="ListParagraph"/>
        <w:numPr>
          <w:ilvl w:val="3"/>
          <w:numId w:val="35"/>
        </w:numPr>
        <w:rPr>
          <w:rFonts w:asciiTheme="majorBidi" w:eastAsia="MS Mincho" w:hAnsiTheme="majorBidi" w:cstheme="majorBidi"/>
        </w:rPr>
      </w:pPr>
      <w:r w:rsidRPr="00595350">
        <w:rPr>
          <w:rFonts w:asciiTheme="majorBidi" w:eastAsia="MS Mincho" w:hAnsiTheme="majorBidi" w:cstheme="majorBidi"/>
        </w:rPr>
        <w:t xml:space="preserve">The capability of the database through </w:t>
      </w:r>
      <w:proofErr w:type="spellStart"/>
      <w:r w:rsidRPr="00595350">
        <w:rPr>
          <w:rFonts w:asciiTheme="majorBidi" w:eastAsia="MS Mincho" w:hAnsiTheme="majorBidi" w:cstheme="majorBidi"/>
        </w:rPr>
        <w:t>db_connection.php</w:t>
      </w:r>
      <w:proofErr w:type="spellEnd"/>
      <w:r w:rsidRPr="00595350">
        <w:rPr>
          <w:rFonts w:asciiTheme="majorBidi" w:eastAsia="MS Mincho" w:hAnsiTheme="majorBidi" w:cstheme="majorBidi"/>
        </w:rPr>
        <w:t xml:space="preserve"> to perform CRUD operations.</w:t>
      </w:r>
    </w:p>
    <w:p w14:paraId="49C643B6" w14:textId="77777777" w:rsidR="00595350" w:rsidRPr="00595350" w:rsidRDefault="00595350" w:rsidP="00595350">
      <w:pPr>
        <w:pStyle w:val="ListParagraph"/>
        <w:numPr>
          <w:ilvl w:val="3"/>
          <w:numId w:val="35"/>
        </w:numPr>
        <w:rPr>
          <w:rFonts w:asciiTheme="majorBidi" w:eastAsia="MS Mincho" w:hAnsiTheme="majorBidi" w:cstheme="majorBidi"/>
        </w:rPr>
      </w:pPr>
      <w:proofErr w:type="spellStart"/>
      <w:r w:rsidRPr="00595350">
        <w:rPr>
          <w:rFonts w:asciiTheme="majorBidi" w:eastAsia="MS Mincho" w:hAnsiTheme="majorBidi" w:cstheme="majorBidi"/>
        </w:rPr>
        <w:t>Recommended.php</w:t>
      </w:r>
      <w:proofErr w:type="spellEnd"/>
      <w:r w:rsidRPr="00595350">
        <w:rPr>
          <w:rFonts w:asciiTheme="majorBidi" w:eastAsia="MS Mincho" w:hAnsiTheme="majorBidi" w:cstheme="majorBidi"/>
        </w:rPr>
        <w:t xml:space="preserve"> can fetch along with AI OpenAI API Recommendation Module.</w:t>
      </w:r>
    </w:p>
    <w:p w14:paraId="5620789B" w14:textId="77777777" w:rsidR="00595350" w:rsidRPr="00595350" w:rsidRDefault="00595350" w:rsidP="00595350">
      <w:pPr>
        <w:pStyle w:val="ListParagraph"/>
        <w:numPr>
          <w:ilvl w:val="3"/>
          <w:numId w:val="35"/>
        </w:numPr>
        <w:rPr>
          <w:rFonts w:asciiTheme="majorBidi" w:eastAsia="MS Mincho" w:hAnsiTheme="majorBidi" w:cstheme="majorBidi"/>
        </w:rPr>
      </w:pPr>
      <w:r w:rsidRPr="00595350">
        <w:rPr>
          <w:rFonts w:asciiTheme="majorBidi" w:eastAsia="MS Mincho" w:hAnsiTheme="majorBidi" w:cstheme="majorBidi"/>
        </w:rPr>
        <w:t>Authentication works through Outlook SSO in generate-auth-</w:t>
      </w:r>
      <w:proofErr w:type="spellStart"/>
      <w:r w:rsidRPr="00595350">
        <w:rPr>
          <w:rFonts w:asciiTheme="majorBidi" w:eastAsia="MS Mincho" w:hAnsiTheme="majorBidi" w:cstheme="majorBidi"/>
        </w:rPr>
        <w:t>link.php</w:t>
      </w:r>
      <w:proofErr w:type="spellEnd"/>
      <w:r w:rsidRPr="00595350">
        <w:rPr>
          <w:rFonts w:asciiTheme="majorBidi" w:eastAsia="MS Mincho" w:hAnsiTheme="majorBidi" w:cstheme="majorBidi"/>
        </w:rPr>
        <w:t xml:space="preserve"> and </w:t>
      </w:r>
      <w:proofErr w:type="spellStart"/>
      <w:r w:rsidRPr="00595350">
        <w:rPr>
          <w:rFonts w:asciiTheme="majorBidi" w:eastAsia="MS Mincho" w:hAnsiTheme="majorBidi" w:cstheme="majorBidi"/>
        </w:rPr>
        <w:t>oauth-callback.php</w:t>
      </w:r>
      <w:proofErr w:type="spellEnd"/>
      <w:r w:rsidRPr="00595350">
        <w:rPr>
          <w:rFonts w:asciiTheme="majorBidi" w:eastAsia="MS Mincho" w:hAnsiTheme="majorBidi" w:cstheme="majorBidi"/>
        </w:rPr>
        <w:t>.</w:t>
      </w:r>
    </w:p>
    <w:p w14:paraId="36BFA3D5" w14:textId="77777777" w:rsidR="00595350" w:rsidRPr="00595350" w:rsidRDefault="00595350" w:rsidP="00595350">
      <w:pPr>
        <w:pStyle w:val="ListParagraph"/>
        <w:numPr>
          <w:ilvl w:val="3"/>
          <w:numId w:val="35"/>
        </w:numPr>
        <w:rPr>
          <w:rFonts w:asciiTheme="majorBidi" w:eastAsia="MS Mincho" w:hAnsiTheme="majorBidi" w:cstheme="majorBidi"/>
        </w:rPr>
      </w:pPr>
      <w:r w:rsidRPr="00595350">
        <w:rPr>
          <w:rFonts w:asciiTheme="majorBidi" w:eastAsia="MS Mincho" w:hAnsiTheme="majorBidi" w:cstheme="majorBidi"/>
        </w:rPr>
        <w:t>Embedding live streaming from NGINX HLS streams in livestream.html.</w:t>
      </w:r>
    </w:p>
    <w:p w14:paraId="70FCEDD4" w14:textId="77777777" w:rsidR="00595350" w:rsidRPr="00595350" w:rsidRDefault="00595350" w:rsidP="00595350">
      <w:pPr>
        <w:rPr>
          <w:rFonts w:asciiTheme="majorBidi" w:eastAsia="MS Mincho" w:hAnsiTheme="majorBidi" w:cstheme="majorBidi"/>
        </w:rPr>
      </w:pPr>
    </w:p>
    <w:p w14:paraId="323CDAD9" w14:textId="77777777" w:rsidR="00595350" w:rsidRPr="00595350" w:rsidRDefault="00595350" w:rsidP="00595350">
      <w:pPr>
        <w:rPr>
          <w:rFonts w:asciiTheme="majorBidi" w:hAnsiTheme="majorBidi" w:cstheme="majorBidi"/>
        </w:rPr>
      </w:pPr>
      <w:r w:rsidRPr="00595350">
        <w:rPr>
          <w:rFonts w:asciiTheme="majorBidi" w:hAnsiTheme="majorBidi" w:cstheme="majorBidi"/>
        </w:rPr>
        <w:t>Example Integration Test Cases</w:t>
      </w:r>
    </w:p>
    <w:p w14:paraId="63A481FC" w14:textId="77777777" w:rsidR="00595350" w:rsidRPr="00595350" w:rsidRDefault="00595350" w:rsidP="00595350">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768"/>
        <w:gridCol w:w="1687"/>
        <w:gridCol w:w="1854"/>
        <w:gridCol w:w="1666"/>
      </w:tblGrid>
      <w:tr w:rsidR="00595350" w:rsidRPr="00595350" w14:paraId="19E9CAC6" w14:textId="77777777" w:rsidTr="00993DAE">
        <w:tc>
          <w:tcPr>
            <w:tcW w:w="1728" w:type="dxa"/>
            <w:hideMark/>
          </w:tcPr>
          <w:p w14:paraId="391B8181"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Test Case ID</w:t>
            </w:r>
          </w:p>
        </w:tc>
        <w:tc>
          <w:tcPr>
            <w:tcW w:w="1728" w:type="dxa"/>
            <w:hideMark/>
          </w:tcPr>
          <w:p w14:paraId="6F440D59"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Integration Point</w:t>
            </w:r>
          </w:p>
        </w:tc>
        <w:tc>
          <w:tcPr>
            <w:tcW w:w="1728" w:type="dxa"/>
            <w:hideMark/>
          </w:tcPr>
          <w:p w14:paraId="20C1073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Input</w:t>
            </w:r>
          </w:p>
        </w:tc>
        <w:tc>
          <w:tcPr>
            <w:tcW w:w="1728" w:type="dxa"/>
            <w:hideMark/>
          </w:tcPr>
          <w:p w14:paraId="283EBAC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Expected Output</w:t>
            </w:r>
          </w:p>
        </w:tc>
        <w:tc>
          <w:tcPr>
            <w:tcW w:w="1728" w:type="dxa"/>
            <w:hideMark/>
          </w:tcPr>
          <w:p w14:paraId="0990FA9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Result</w:t>
            </w:r>
          </w:p>
        </w:tc>
      </w:tr>
      <w:tr w:rsidR="00595350" w:rsidRPr="00595350" w14:paraId="707E6D94" w14:textId="77777777" w:rsidTr="00993DAE">
        <w:tc>
          <w:tcPr>
            <w:tcW w:w="1728" w:type="dxa"/>
            <w:hideMark/>
          </w:tcPr>
          <w:p w14:paraId="3914BA96"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ITC-01</w:t>
            </w:r>
          </w:p>
        </w:tc>
        <w:tc>
          <w:tcPr>
            <w:tcW w:w="1728" w:type="dxa"/>
            <w:hideMark/>
          </w:tcPr>
          <w:p w14:paraId="6B46F03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Create Event (Frontend ↔ Backend)</w:t>
            </w:r>
          </w:p>
        </w:tc>
        <w:tc>
          <w:tcPr>
            <w:tcW w:w="1728" w:type="dxa"/>
            <w:hideMark/>
          </w:tcPr>
          <w:p w14:paraId="1B7A8B7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Valid Event Form</w:t>
            </w:r>
          </w:p>
        </w:tc>
        <w:tc>
          <w:tcPr>
            <w:tcW w:w="1728" w:type="dxa"/>
            <w:hideMark/>
          </w:tcPr>
          <w:p w14:paraId="4745C05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Event stored in DB</w:t>
            </w:r>
          </w:p>
        </w:tc>
        <w:tc>
          <w:tcPr>
            <w:tcW w:w="1728" w:type="dxa"/>
            <w:hideMark/>
          </w:tcPr>
          <w:p w14:paraId="59F03DC4"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Passed</w:t>
            </w:r>
          </w:p>
        </w:tc>
      </w:tr>
      <w:tr w:rsidR="00595350" w:rsidRPr="00595350" w14:paraId="1606231C" w14:textId="77777777" w:rsidTr="00993DAE">
        <w:tc>
          <w:tcPr>
            <w:tcW w:w="1728" w:type="dxa"/>
            <w:hideMark/>
          </w:tcPr>
          <w:p w14:paraId="3D3EBDC1"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ITC-02</w:t>
            </w:r>
          </w:p>
        </w:tc>
        <w:tc>
          <w:tcPr>
            <w:tcW w:w="1728" w:type="dxa"/>
            <w:hideMark/>
          </w:tcPr>
          <w:p w14:paraId="2B0259AD"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Submit Feedback</w:t>
            </w:r>
          </w:p>
        </w:tc>
        <w:tc>
          <w:tcPr>
            <w:tcW w:w="1728" w:type="dxa"/>
            <w:hideMark/>
          </w:tcPr>
          <w:p w14:paraId="1436FD0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Feedback Data</w:t>
            </w:r>
          </w:p>
        </w:tc>
        <w:tc>
          <w:tcPr>
            <w:tcW w:w="1728" w:type="dxa"/>
            <w:hideMark/>
          </w:tcPr>
          <w:p w14:paraId="1C965582"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Stored and AI summary generated</w:t>
            </w:r>
          </w:p>
        </w:tc>
        <w:tc>
          <w:tcPr>
            <w:tcW w:w="1728" w:type="dxa"/>
            <w:hideMark/>
          </w:tcPr>
          <w:p w14:paraId="4E5B0CC8"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Passed</w:t>
            </w:r>
          </w:p>
        </w:tc>
      </w:tr>
      <w:tr w:rsidR="00595350" w:rsidRPr="00595350" w14:paraId="1FDDAB2C" w14:textId="77777777" w:rsidTr="00993DAE">
        <w:tc>
          <w:tcPr>
            <w:tcW w:w="1728" w:type="dxa"/>
            <w:hideMark/>
          </w:tcPr>
          <w:p w14:paraId="047DA378"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lastRenderedPageBreak/>
              <w:t>ITC-03</w:t>
            </w:r>
          </w:p>
        </w:tc>
        <w:tc>
          <w:tcPr>
            <w:tcW w:w="1728" w:type="dxa"/>
            <w:hideMark/>
          </w:tcPr>
          <w:p w14:paraId="62F4F235"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AI Recommendation API</w:t>
            </w:r>
          </w:p>
        </w:tc>
        <w:tc>
          <w:tcPr>
            <w:tcW w:w="1728" w:type="dxa"/>
            <w:hideMark/>
          </w:tcPr>
          <w:p w14:paraId="69FCBD42"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Transcript Upload</w:t>
            </w:r>
          </w:p>
        </w:tc>
        <w:tc>
          <w:tcPr>
            <w:tcW w:w="1728" w:type="dxa"/>
            <w:hideMark/>
          </w:tcPr>
          <w:p w14:paraId="1FF57D4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Recommendations displayed</w:t>
            </w:r>
          </w:p>
        </w:tc>
        <w:tc>
          <w:tcPr>
            <w:tcW w:w="1728" w:type="dxa"/>
            <w:hideMark/>
          </w:tcPr>
          <w:p w14:paraId="27D48ACD"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Passed</w:t>
            </w:r>
          </w:p>
        </w:tc>
      </w:tr>
      <w:tr w:rsidR="00595350" w:rsidRPr="00595350" w14:paraId="30A9F116" w14:textId="77777777" w:rsidTr="00993DAE">
        <w:tc>
          <w:tcPr>
            <w:tcW w:w="1728" w:type="dxa"/>
            <w:hideMark/>
          </w:tcPr>
          <w:p w14:paraId="15FC8284"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ITC-04</w:t>
            </w:r>
          </w:p>
        </w:tc>
        <w:tc>
          <w:tcPr>
            <w:tcW w:w="1728" w:type="dxa"/>
            <w:hideMark/>
          </w:tcPr>
          <w:p w14:paraId="1327B907"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Outlook SSO Authentication</w:t>
            </w:r>
          </w:p>
        </w:tc>
        <w:tc>
          <w:tcPr>
            <w:tcW w:w="1728" w:type="dxa"/>
            <w:hideMark/>
          </w:tcPr>
          <w:p w14:paraId="75F2086C"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Valid Token</w:t>
            </w:r>
          </w:p>
        </w:tc>
        <w:tc>
          <w:tcPr>
            <w:tcW w:w="1728" w:type="dxa"/>
            <w:hideMark/>
          </w:tcPr>
          <w:p w14:paraId="613A10FE"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User authenticated and redirected</w:t>
            </w:r>
          </w:p>
        </w:tc>
        <w:tc>
          <w:tcPr>
            <w:tcW w:w="1728" w:type="dxa"/>
            <w:hideMark/>
          </w:tcPr>
          <w:p w14:paraId="0BAAC08F"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Passed</w:t>
            </w:r>
          </w:p>
        </w:tc>
      </w:tr>
      <w:tr w:rsidR="00595350" w:rsidRPr="00595350" w14:paraId="2795789B" w14:textId="77777777" w:rsidTr="00993DAE">
        <w:tc>
          <w:tcPr>
            <w:tcW w:w="1728" w:type="dxa"/>
            <w:hideMark/>
          </w:tcPr>
          <w:p w14:paraId="0292A93F"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ITC-05</w:t>
            </w:r>
          </w:p>
        </w:tc>
        <w:tc>
          <w:tcPr>
            <w:tcW w:w="1728" w:type="dxa"/>
            <w:hideMark/>
          </w:tcPr>
          <w:p w14:paraId="4F73779B"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Live Streaming Integration</w:t>
            </w:r>
          </w:p>
        </w:tc>
        <w:tc>
          <w:tcPr>
            <w:tcW w:w="1728" w:type="dxa"/>
            <w:hideMark/>
          </w:tcPr>
          <w:p w14:paraId="1BC0451D"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Stream URL Access</w:t>
            </w:r>
          </w:p>
        </w:tc>
        <w:tc>
          <w:tcPr>
            <w:tcW w:w="1728" w:type="dxa"/>
            <w:hideMark/>
          </w:tcPr>
          <w:p w14:paraId="3A281ECF" w14:textId="77777777" w:rsidR="00595350" w:rsidRPr="00595350" w:rsidRDefault="00595350" w:rsidP="00993DAE">
            <w:pPr>
              <w:rPr>
                <w:rFonts w:asciiTheme="majorBidi" w:eastAsia="MS Mincho" w:hAnsiTheme="majorBidi" w:cstheme="majorBidi"/>
              </w:rPr>
            </w:pPr>
            <w:r w:rsidRPr="00595350">
              <w:rPr>
                <w:rFonts w:asciiTheme="majorBidi" w:eastAsia="MS Mincho" w:hAnsiTheme="majorBidi" w:cstheme="majorBidi"/>
              </w:rPr>
              <w:t>Video player shows live stream</w:t>
            </w:r>
          </w:p>
        </w:tc>
        <w:tc>
          <w:tcPr>
            <w:tcW w:w="1728" w:type="dxa"/>
            <w:hideMark/>
          </w:tcPr>
          <w:p w14:paraId="3032CAA9" w14:textId="77777777" w:rsidR="00595350" w:rsidRPr="00595350" w:rsidRDefault="00595350" w:rsidP="00993DAE">
            <w:pPr>
              <w:rPr>
                <w:rFonts w:asciiTheme="majorBidi" w:eastAsia="MS Mincho" w:hAnsiTheme="majorBidi" w:cstheme="majorBidi"/>
              </w:rPr>
            </w:pPr>
            <w:r w:rsidRPr="00595350">
              <w:rPr>
                <w:rFonts w:ascii="Segoe UI Emoji" w:eastAsia="MS Mincho" w:hAnsi="Segoe UI Emoji" w:cs="Segoe UI Emoji"/>
              </w:rPr>
              <w:t>✅</w:t>
            </w:r>
            <w:r w:rsidRPr="00595350">
              <w:rPr>
                <w:rFonts w:asciiTheme="majorBidi" w:eastAsia="MS Mincho" w:hAnsiTheme="majorBidi" w:cstheme="majorBidi"/>
              </w:rPr>
              <w:t xml:space="preserve"> Passed</w:t>
            </w:r>
          </w:p>
        </w:tc>
      </w:tr>
    </w:tbl>
    <w:p w14:paraId="0793E305" w14:textId="77777777" w:rsidR="00595350" w:rsidRPr="00595350" w:rsidRDefault="00595350" w:rsidP="00595350">
      <w:pPr>
        <w:rPr>
          <w:rFonts w:asciiTheme="majorBidi" w:hAnsiTheme="majorBidi" w:cstheme="majorBidi"/>
        </w:rPr>
      </w:pPr>
    </w:p>
    <w:p w14:paraId="52521D33" w14:textId="1CADF890" w:rsidR="00595350" w:rsidRPr="00595350" w:rsidRDefault="00531601" w:rsidP="006703AA">
      <w:pPr>
        <w:pStyle w:val="Heading2"/>
      </w:pPr>
      <w:bookmarkStart w:id="17" w:name="_Toc197896496"/>
      <w:r w:rsidRPr="00595350">
        <w:t>System Testing</w:t>
      </w:r>
      <w:bookmarkEnd w:id="17"/>
    </w:p>
    <w:p w14:paraId="26EB971A" w14:textId="77777777" w:rsidR="00595350" w:rsidRPr="00595350" w:rsidRDefault="00595350" w:rsidP="00595350">
      <w:pPr>
        <w:pStyle w:val="ListParagraph"/>
        <w:numPr>
          <w:ilvl w:val="0"/>
          <w:numId w:val="37"/>
        </w:numPr>
        <w:rPr>
          <w:rFonts w:asciiTheme="majorBidi" w:hAnsiTheme="majorBidi" w:cstheme="majorBidi"/>
        </w:rPr>
      </w:pPr>
      <w:r w:rsidRPr="00595350">
        <w:rPr>
          <w:rFonts w:asciiTheme="majorBidi" w:hAnsiTheme="majorBidi" w:cstheme="majorBidi"/>
        </w:rPr>
        <w:t>Approach</w:t>
      </w:r>
    </w:p>
    <w:p w14:paraId="37107C77" w14:textId="77777777" w:rsidR="00595350" w:rsidRPr="00595350" w:rsidRDefault="00595350" w:rsidP="00595350">
      <w:pPr>
        <w:ind w:left="1080"/>
        <w:rPr>
          <w:rFonts w:asciiTheme="majorBidi" w:hAnsiTheme="majorBidi" w:cstheme="majorBidi"/>
        </w:rPr>
      </w:pPr>
      <w:r w:rsidRPr="00595350">
        <w:rPr>
          <w:rFonts w:asciiTheme="majorBidi" w:hAnsiTheme="majorBidi" w:cstheme="majorBidi"/>
        </w:rPr>
        <w:t xml:space="preserve">System testing aimed at verifying full functionality of the </w:t>
      </w:r>
      <w:proofErr w:type="spellStart"/>
      <w:r w:rsidRPr="00595350">
        <w:rPr>
          <w:rFonts w:asciiTheme="majorBidi" w:hAnsiTheme="majorBidi" w:cstheme="majorBidi"/>
        </w:rPr>
        <w:t>lems</w:t>
      </w:r>
      <w:proofErr w:type="spellEnd"/>
      <w:r w:rsidRPr="00595350">
        <w:rPr>
          <w:rFonts w:asciiTheme="majorBidi" w:hAnsiTheme="majorBidi" w:cstheme="majorBidi"/>
        </w:rPr>
        <w:t xml:space="preserve"> system by its actual users. All system components were integrated and tested to ascertain if all processes were completed successfully.</w:t>
      </w:r>
    </w:p>
    <w:p w14:paraId="0E83A7AB" w14:textId="77777777" w:rsidR="00595350" w:rsidRPr="00595350" w:rsidRDefault="00595350" w:rsidP="00595350">
      <w:pPr>
        <w:pStyle w:val="ListParagraph"/>
        <w:numPr>
          <w:ilvl w:val="0"/>
          <w:numId w:val="37"/>
        </w:numPr>
        <w:rPr>
          <w:rFonts w:asciiTheme="majorBidi" w:hAnsiTheme="majorBidi" w:cstheme="majorBidi"/>
        </w:rPr>
      </w:pPr>
      <w:r w:rsidRPr="00595350">
        <w:rPr>
          <w:rFonts w:asciiTheme="majorBidi" w:hAnsiTheme="majorBidi" w:cstheme="majorBidi"/>
        </w:rPr>
        <w:t>Test Scenarios</w:t>
      </w:r>
    </w:p>
    <w:p w14:paraId="6BC3F4B4" w14:textId="77777777" w:rsidR="00595350" w:rsidRPr="00595350" w:rsidRDefault="00595350" w:rsidP="00595350">
      <w:pPr>
        <w:pStyle w:val="ListParagraph"/>
        <w:numPr>
          <w:ilvl w:val="1"/>
          <w:numId w:val="37"/>
        </w:numPr>
        <w:spacing w:line="240" w:lineRule="auto"/>
        <w:rPr>
          <w:rFonts w:asciiTheme="majorBidi" w:hAnsiTheme="majorBidi" w:cstheme="majorBidi"/>
        </w:rPr>
      </w:pPr>
      <w:r w:rsidRPr="00595350">
        <w:rPr>
          <w:rFonts w:asciiTheme="majorBidi" w:hAnsiTheme="majorBidi" w:cstheme="majorBidi"/>
        </w:rPr>
        <w:t>Scenario 1: A Student Event Registration</w:t>
      </w:r>
    </w:p>
    <w:p w14:paraId="578F9653"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Steps to reproduce:</w:t>
      </w:r>
    </w:p>
    <w:p w14:paraId="3A86CE96"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Use SSO Outlook to Log in.</w:t>
      </w:r>
    </w:p>
    <w:p w14:paraId="60B02190"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 xml:space="preserve">Go to </w:t>
      </w:r>
      <w:proofErr w:type="spellStart"/>
      <w:r w:rsidRPr="00595350">
        <w:rPr>
          <w:rFonts w:asciiTheme="majorBidi" w:hAnsiTheme="majorBidi" w:cstheme="majorBidi"/>
        </w:rPr>
        <w:t>ViewEvents.php</w:t>
      </w:r>
      <w:proofErr w:type="spellEnd"/>
      <w:r w:rsidRPr="00595350">
        <w:rPr>
          <w:rFonts w:asciiTheme="majorBidi" w:hAnsiTheme="majorBidi" w:cstheme="majorBidi"/>
        </w:rPr>
        <w:t>.</w:t>
      </w:r>
    </w:p>
    <w:p w14:paraId="60047FAE"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Choose an event and click on Register.</w:t>
      </w:r>
    </w:p>
    <w:p w14:paraId="27A32568"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Expected Outcomes: Message indicating successful registration along with events user posted to.</w:t>
      </w:r>
    </w:p>
    <w:p w14:paraId="38DECF8A"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Actual Outcome: Achieved.</w:t>
      </w:r>
    </w:p>
    <w:p w14:paraId="56CCA2EB" w14:textId="77777777" w:rsidR="00595350" w:rsidRPr="00595350" w:rsidRDefault="00595350" w:rsidP="00595350">
      <w:pPr>
        <w:pStyle w:val="ListParagraph"/>
        <w:numPr>
          <w:ilvl w:val="1"/>
          <w:numId w:val="37"/>
        </w:numPr>
        <w:spacing w:line="240" w:lineRule="auto"/>
        <w:rPr>
          <w:rFonts w:asciiTheme="majorBidi" w:hAnsiTheme="majorBidi" w:cstheme="majorBidi"/>
        </w:rPr>
      </w:pPr>
      <w:r w:rsidRPr="00595350">
        <w:rPr>
          <w:rFonts w:asciiTheme="majorBidi" w:hAnsiTheme="majorBidi" w:cstheme="majorBidi"/>
        </w:rPr>
        <w:t xml:space="preserve">Scenario 2: Creating An Event </w:t>
      </w:r>
      <w:proofErr w:type="gramStart"/>
      <w:r w:rsidRPr="00595350">
        <w:rPr>
          <w:rFonts w:asciiTheme="majorBidi" w:hAnsiTheme="majorBidi" w:cstheme="majorBidi"/>
        </w:rPr>
        <w:t>By</w:t>
      </w:r>
      <w:proofErr w:type="gramEnd"/>
      <w:r w:rsidRPr="00595350">
        <w:rPr>
          <w:rFonts w:asciiTheme="majorBidi" w:hAnsiTheme="majorBidi" w:cstheme="majorBidi"/>
        </w:rPr>
        <w:t xml:space="preserve"> Event Organizer</w:t>
      </w:r>
    </w:p>
    <w:p w14:paraId="0392FDA6"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Steps to Reproduce:</w:t>
      </w:r>
    </w:p>
    <w:p w14:paraId="3919687A"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Organizing user login.</w:t>
      </w:r>
    </w:p>
    <w:p w14:paraId="1EC9D961"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 xml:space="preserve">Access </w:t>
      </w:r>
      <w:proofErr w:type="spellStart"/>
      <w:r w:rsidRPr="00595350">
        <w:rPr>
          <w:rFonts w:asciiTheme="majorBidi" w:hAnsiTheme="majorBidi" w:cstheme="majorBidi"/>
        </w:rPr>
        <w:t>CreateEvent.php</w:t>
      </w:r>
      <w:proofErr w:type="spellEnd"/>
      <w:r w:rsidRPr="00595350">
        <w:rPr>
          <w:rFonts w:asciiTheme="majorBidi" w:hAnsiTheme="majorBidi" w:cstheme="majorBidi"/>
        </w:rPr>
        <w:t>.</w:t>
      </w:r>
    </w:p>
    <w:p w14:paraId="40A51589"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Event particulars are being completed and submitted.</w:t>
      </w:r>
    </w:p>
    <w:p w14:paraId="1838048F"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Expected Outcome: Created and shown in the list of created events.</w:t>
      </w:r>
    </w:p>
    <w:p w14:paraId="3813A8FB"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Actual outcome: Achieved.</w:t>
      </w:r>
    </w:p>
    <w:p w14:paraId="65468683" w14:textId="77777777" w:rsidR="00595350" w:rsidRPr="00595350" w:rsidRDefault="00595350" w:rsidP="00595350">
      <w:pPr>
        <w:pStyle w:val="ListParagraph"/>
        <w:numPr>
          <w:ilvl w:val="1"/>
          <w:numId w:val="37"/>
        </w:numPr>
        <w:spacing w:line="240" w:lineRule="auto"/>
        <w:rPr>
          <w:rFonts w:asciiTheme="majorBidi" w:hAnsiTheme="majorBidi" w:cstheme="majorBidi"/>
        </w:rPr>
      </w:pPr>
      <w:r w:rsidRPr="00595350">
        <w:rPr>
          <w:rFonts w:asciiTheme="majorBidi" w:hAnsiTheme="majorBidi" w:cstheme="majorBidi"/>
        </w:rPr>
        <w:t>Scenario 3: AI Personalized Recommendations from Uploaded Transcripts</w:t>
      </w:r>
    </w:p>
    <w:p w14:paraId="5DA34DEB"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lastRenderedPageBreak/>
        <w:t>Steps to Reproduce:</w:t>
      </w:r>
    </w:p>
    <w:p w14:paraId="5CF113A6"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Log in as students.</w:t>
      </w:r>
    </w:p>
    <w:p w14:paraId="278BBAFF"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 xml:space="preserve">Go to </w:t>
      </w:r>
      <w:proofErr w:type="spellStart"/>
      <w:r w:rsidRPr="00595350">
        <w:rPr>
          <w:rFonts w:asciiTheme="majorBidi" w:hAnsiTheme="majorBidi" w:cstheme="majorBidi"/>
        </w:rPr>
        <w:t>Recommended.php</w:t>
      </w:r>
      <w:proofErr w:type="spellEnd"/>
      <w:r w:rsidRPr="00595350">
        <w:rPr>
          <w:rFonts w:asciiTheme="majorBidi" w:hAnsiTheme="majorBidi" w:cstheme="majorBidi"/>
        </w:rPr>
        <w:t>.</w:t>
      </w:r>
    </w:p>
    <w:p w14:paraId="36918D7F"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Upload a copy of a transcript and request for event recommendations.</w:t>
      </w:r>
    </w:p>
    <w:p w14:paraId="08EE1835"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Expected Outcomes: defined personalized Towards Event Recommendations outcome for per users provided</w:t>
      </w:r>
    </w:p>
    <w:p w14:paraId="31235F47"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Actual outcome: Achieved.</w:t>
      </w:r>
    </w:p>
    <w:p w14:paraId="350AFF36" w14:textId="77777777" w:rsidR="00595350" w:rsidRPr="00595350" w:rsidRDefault="00595350" w:rsidP="00595350">
      <w:pPr>
        <w:pStyle w:val="ListParagraph"/>
        <w:numPr>
          <w:ilvl w:val="1"/>
          <w:numId w:val="37"/>
        </w:numPr>
        <w:spacing w:line="240" w:lineRule="auto"/>
        <w:rPr>
          <w:rFonts w:asciiTheme="majorBidi" w:hAnsiTheme="majorBidi" w:cstheme="majorBidi"/>
        </w:rPr>
      </w:pPr>
      <w:r w:rsidRPr="00595350">
        <w:rPr>
          <w:rFonts w:asciiTheme="majorBidi" w:hAnsiTheme="majorBidi" w:cstheme="majorBidi"/>
        </w:rPr>
        <w:t>Scenario 4: User Admin Cancels Event</w:t>
      </w:r>
    </w:p>
    <w:p w14:paraId="01ED7AFC"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Steps to Reproduce:</w:t>
      </w:r>
    </w:p>
    <w:p w14:paraId="0E93CA26"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Login as Admin.</w:t>
      </w:r>
    </w:p>
    <w:p w14:paraId="56BEDAEA"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 xml:space="preserve">Go to </w:t>
      </w:r>
      <w:proofErr w:type="spellStart"/>
      <w:r w:rsidRPr="00595350">
        <w:rPr>
          <w:rFonts w:asciiTheme="majorBidi" w:hAnsiTheme="majorBidi" w:cstheme="majorBidi"/>
        </w:rPr>
        <w:t>AdminDashboard.php</w:t>
      </w:r>
      <w:proofErr w:type="spellEnd"/>
      <w:r w:rsidRPr="00595350">
        <w:rPr>
          <w:rFonts w:asciiTheme="majorBidi" w:hAnsiTheme="majorBidi" w:cstheme="majorBidi"/>
        </w:rPr>
        <w:t>.</w:t>
      </w:r>
    </w:p>
    <w:p w14:paraId="72E11BF2"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 xml:space="preserve">Choose an Event, </w:t>
      </w:r>
      <w:proofErr w:type="gramStart"/>
      <w:r w:rsidRPr="00595350">
        <w:rPr>
          <w:rFonts w:asciiTheme="majorBidi" w:hAnsiTheme="majorBidi" w:cstheme="majorBidi"/>
        </w:rPr>
        <w:t>Click</w:t>
      </w:r>
      <w:proofErr w:type="gramEnd"/>
      <w:r w:rsidRPr="00595350">
        <w:rPr>
          <w:rFonts w:asciiTheme="majorBidi" w:hAnsiTheme="majorBidi" w:cstheme="majorBidi"/>
        </w:rPr>
        <w:t xml:space="preserve"> ‘Cancel Event’.</w:t>
      </w:r>
    </w:p>
    <w:p w14:paraId="40FA040E"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Expected Outcomes: status of the event will change to “canceled” and messages sent.</w:t>
      </w:r>
    </w:p>
    <w:p w14:paraId="527A71B7" w14:textId="77777777" w:rsidR="00595350" w:rsidRPr="00595350" w:rsidRDefault="00595350" w:rsidP="00595350">
      <w:pPr>
        <w:spacing w:line="240" w:lineRule="auto"/>
        <w:ind w:left="1440"/>
        <w:rPr>
          <w:rFonts w:asciiTheme="majorBidi" w:hAnsiTheme="majorBidi" w:cstheme="majorBidi"/>
        </w:rPr>
      </w:pPr>
      <w:r w:rsidRPr="00595350">
        <w:rPr>
          <w:rFonts w:asciiTheme="majorBidi" w:hAnsiTheme="majorBidi" w:cstheme="majorBidi"/>
        </w:rPr>
        <w:t>Actual outcome: Achieved.</w:t>
      </w:r>
    </w:p>
    <w:p w14:paraId="67D656DF" w14:textId="33370964" w:rsidR="00F773DF" w:rsidRPr="00595350" w:rsidRDefault="00F773DF" w:rsidP="006703AA">
      <w:pPr>
        <w:pStyle w:val="Heading2"/>
      </w:pPr>
      <w:bookmarkStart w:id="18" w:name="_Toc197896497"/>
      <w:r w:rsidRPr="00595350">
        <w:t>User Acceptance Testing (UAT)</w:t>
      </w:r>
      <w:bookmarkEnd w:id="18"/>
    </w:p>
    <w:p w14:paraId="24CF9BF4" w14:textId="77777777" w:rsidR="00F773DF" w:rsidRPr="00595350" w:rsidRDefault="00F773DF" w:rsidP="00595350">
      <w:pPr>
        <w:pStyle w:val="ListParagraph"/>
        <w:numPr>
          <w:ilvl w:val="0"/>
          <w:numId w:val="37"/>
        </w:numPr>
        <w:rPr>
          <w:rFonts w:asciiTheme="majorBidi" w:hAnsiTheme="majorBidi" w:cstheme="majorBidi"/>
        </w:rPr>
      </w:pPr>
      <w:r w:rsidRPr="00595350">
        <w:rPr>
          <w:rFonts w:asciiTheme="majorBidi" w:hAnsiTheme="majorBidi" w:cstheme="majorBidi"/>
        </w:rPr>
        <w:t>Approach</w:t>
      </w:r>
    </w:p>
    <w:p w14:paraId="0AD8A57E" w14:textId="77777777" w:rsidR="00C57248" w:rsidRPr="00595350" w:rsidRDefault="00C57248" w:rsidP="00595350">
      <w:pPr>
        <w:ind w:left="1080"/>
        <w:rPr>
          <w:rFonts w:asciiTheme="majorBidi" w:eastAsia="MS Mincho" w:hAnsiTheme="majorBidi" w:cstheme="majorBidi"/>
        </w:rPr>
      </w:pPr>
      <w:r w:rsidRPr="00595350">
        <w:rPr>
          <w:rFonts w:asciiTheme="majorBidi" w:eastAsia="MS Mincho" w:hAnsiTheme="majorBidi" w:cstheme="majorBidi"/>
        </w:rPr>
        <w:t>To evaluate the system's usability and feature accessibility, a brief UAT session was held with actual LAU users. Practical changes were made in response to their input.</w:t>
      </w:r>
    </w:p>
    <w:p w14:paraId="2127CD6A" w14:textId="77777777" w:rsidR="00F773DF" w:rsidRPr="00595350" w:rsidRDefault="00F773DF" w:rsidP="00595350">
      <w:pPr>
        <w:pStyle w:val="ListParagraph"/>
        <w:numPr>
          <w:ilvl w:val="0"/>
          <w:numId w:val="37"/>
        </w:numPr>
        <w:spacing w:line="240" w:lineRule="auto"/>
        <w:rPr>
          <w:rFonts w:asciiTheme="majorBidi" w:hAnsiTheme="majorBidi" w:cstheme="majorBidi"/>
        </w:rPr>
      </w:pPr>
      <w:r w:rsidRPr="00595350">
        <w:rPr>
          <w:rFonts w:asciiTheme="majorBidi" w:hAnsiTheme="majorBidi" w:cstheme="majorBidi"/>
        </w:rPr>
        <w:t>Participants</w:t>
      </w:r>
    </w:p>
    <w:p w14:paraId="0F000DCA" w14:textId="16B2670E" w:rsidR="00F773DF" w:rsidRPr="00595350" w:rsidRDefault="00F773DF" w:rsidP="00595350">
      <w:pPr>
        <w:spacing w:line="240" w:lineRule="auto"/>
        <w:ind w:left="360" w:firstLine="720"/>
        <w:rPr>
          <w:rFonts w:asciiTheme="majorBidi" w:eastAsia="MS Mincho" w:hAnsiTheme="majorBidi" w:cstheme="majorBidi"/>
        </w:rPr>
      </w:pPr>
      <w:r w:rsidRPr="00595350">
        <w:rPr>
          <w:rFonts w:asciiTheme="majorBidi" w:eastAsia="MS Mincho" w:hAnsiTheme="majorBidi" w:cstheme="majorBidi"/>
        </w:rPr>
        <w:t xml:space="preserve">2 </w:t>
      </w:r>
      <w:r w:rsidR="00C57248" w:rsidRPr="00595350">
        <w:rPr>
          <w:rFonts w:asciiTheme="majorBidi" w:eastAsia="MS Mincho" w:hAnsiTheme="majorBidi" w:cstheme="majorBidi"/>
        </w:rPr>
        <w:t>Students</w:t>
      </w:r>
    </w:p>
    <w:p w14:paraId="101DAD4B" w14:textId="21DFD8B3" w:rsidR="00F773DF" w:rsidRPr="00595350" w:rsidRDefault="00F773DF" w:rsidP="00595350">
      <w:pPr>
        <w:spacing w:line="240" w:lineRule="auto"/>
        <w:ind w:left="360" w:firstLine="720"/>
        <w:rPr>
          <w:rFonts w:asciiTheme="majorBidi" w:eastAsia="MS Mincho" w:hAnsiTheme="majorBidi" w:cstheme="majorBidi"/>
        </w:rPr>
      </w:pPr>
      <w:r w:rsidRPr="00595350">
        <w:rPr>
          <w:rFonts w:asciiTheme="majorBidi" w:eastAsia="MS Mincho" w:hAnsiTheme="majorBidi" w:cstheme="majorBidi"/>
        </w:rPr>
        <w:t xml:space="preserve">1 </w:t>
      </w:r>
      <w:r w:rsidR="00C57248" w:rsidRPr="00595350">
        <w:rPr>
          <w:rFonts w:asciiTheme="majorBidi" w:eastAsia="MS Mincho" w:hAnsiTheme="majorBidi" w:cstheme="majorBidi"/>
        </w:rPr>
        <w:t>Organizer</w:t>
      </w:r>
    </w:p>
    <w:p w14:paraId="5D8DBE7B" w14:textId="77777777" w:rsidR="00F773DF" w:rsidRPr="00595350" w:rsidRDefault="00F773DF" w:rsidP="00595350">
      <w:pPr>
        <w:rPr>
          <w:rFonts w:asciiTheme="majorBidi" w:hAnsiTheme="majorBidi" w:cstheme="majorBidi"/>
        </w:rPr>
      </w:pPr>
      <w:r w:rsidRPr="00595350">
        <w:rPr>
          <w:rFonts w:asciiTheme="majorBidi" w:hAnsiTheme="majorBidi" w:cstheme="majorBidi"/>
        </w:rPr>
        <w:t>Feedback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595350" w:rsidRPr="00595350" w14:paraId="704EB5CC" w14:textId="77777777" w:rsidTr="00F773DF">
        <w:tc>
          <w:tcPr>
            <w:tcW w:w="4320" w:type="dxa"/>
            <w:hideMark/>
          </w:tcPr>
          <w:p w14:paraId="21D16348" w14:textId="77777777" w:rsidR="00F773DF" w:rsidRPr="00595350" w:rsidRDefault="00F773DF" w:rsidP="00595350">
            <w:pPr>
              <w:rPr>
                <w:rFonts w:asciiTheme="majorBidi" w:eastAsia="MS Mincho" w:hAnsiTheme="majorBidi" w:cstheme="majorBidi"/>
              </w:rPr>
            </w:pPr>
            <w:r w:rsidRPr="00595350">
              <w:rPr>
                <w:rFonts w:asciiTheme="majorBidi" w:eastAsia="MS Mincho" w:hAnsiTheme="majorBidi" w:cstheme="majorBidi"/>
              </w:rPr>
              <w:t>Feedback</w:t>
            </w:r>
          </w:p>
        </w:tc>
        <w:tc>
          <w:tcPr>
            <w:tcW w:w="4320" w:type="dxa"/>
            <w:hideMark/>
          </w:tcPr>
          <w:p w14:paraId="78DA7886" w14:textId="77777777" w:rsidR="00F773DF" w:rsidRPr="00595350" w:rsidRDefault="00F773DF" w:rsidP="00595350">
            <w:pPr>
              <w:rPr>
                <w:rFonts w:asciiTheme="majorBidi" w:eastAsia="MS Mincho" w:hAnsiTheme="majorBidi" w:cstheme="majorBidi"/>
              </w:rPr>
            </w:pPr>
            <w:r w:rsidRPr="00595350">
              <w:rPr>
                <w:rFonts w:asciiTheme="majorBidi" w:eastAsia="MS Mincho" w:hAnsiTheme="majorBidi" w:cstheme="majorBidi"/>
              </w:rPr>
              <w:t>Action Taken</w:t>
            </w:r>
          </w:p>
        </w:tc>
      </w:tr>
      <w:tr w:rsidR="00595350" w:rsidRPr="00595350" w14:paraId="7A1627CB" w14:textId="77777777" w:rsidTr="00F773DF">
        <w:tc>
          <w:tcPr>
            <w:tcW w:w="4320" w:type="dxa"/>
            <w:hideMark/>
          </w:tcPr>
          <w:p w14:paraId="16A13C89" w14:textId="54AC6623" w:rsidR="00F773DF" w:rsidRPr="00595350" w:rsidRDefault="00C57248" w:rsidP="00595350">
            <w:pPr>
              <w:rPr>
                <w:rFonts w:asciiTheme="majorBidi" w:eastAsia="MS Mincho" w:hAnsiTheme="majorBidi" w:cstheme="majorBidi"/>
              </w:rPr>
            </w:pPr>
            <w:r w:rsidRPr="00595350">
              <w:rPr>
                <w:rFonts w:asciiTheme="majorBidi" w:eastAsia="MS Mincho" w:hAnsiTheme="majorBidi" w:cstheme="majorBidi"/>
              </w:rPr>
              <w:t>Students struggled to find their own registered events</w:t>
            </w:r>
          </w:p>
        </w:tc>
        <w:tc>
          <w:tcPr>
            <w:tcW w:w="4320" w:type="dxa"/>
            <w:hideMark/>
          </w:tcPr>
          <w:p w14:paraId="429C1D20" w14:textId="165A82FE" w:rsidR="00F773DF" w:rsidRPr="00595350" w:rsidRDefault="00C57248" w:rsidP="00595350">
            <w:pPr>
              <w:rPr>
                <w:rFonts w:asciiTheme="majorBidi" w:eastAsia="MS Mincho" w:hAnsiTheme="majorBidi" w:cstheme="majorBidi"/>
              </w:rPr>
            </w:pPr>
            <w:r w:rsidRPr="00595350">
              <w:rPr>
                <w:rFonts w:asciiTheme="majorBidi" w:eastAsia="MS Mincho" w:hAnsiTheme="majorBidi" w:cstheme="majorBidi"/>
              </w:rPr>
              <w:t>Added a “</w:t>
            </w:r>
            <w:r w:rsidR="00C22357" w:rsidRPr="00595350">
              <w:rPr>
                <w:rFonts w:asciiTheme="majorBidi" w:eastAsia="MS Mincho" w:hAnsiTheme="majorBidi" w:cstheme="majorBidi"/>
              </w:rPr>
              <w:t>Manage</w:t>
            </w:r>
            <w:r w:rsidRPr="00595350">
              <w:rPr>
                <w:rFonts w:asciiTheme="majorBidi" w:eastAsia="MS Mincho" w:hAnsiTheme="majorBidi" w:cstheme="majorBidi"/>
              </w:rPr>
              <w:t xml:space="preserve"> Events” For easy access.</w:t>
            </w:r>
          </w:p>
        </w:tc>
      </w:tr>
      <w:tr w:rsidR="00595350" w:rsidRPr="00595350" w14:paraId="477919C0" w14:textId="77777777" w:rsidTr="00F773DF">
        <w:tc>
          <w:tcPr>
            <w:tcW w:w="4320" w:type="dxa"/>
            <w:hideMark/>
          </w:tcPr>
          <w:p w14:paraId="3F01886A" w14:textId="73BB94D6" w:rsidR="00F773DF" w:rsidRPr="00595350" w:rsidRDefault="00C57248" w:rsidP="00595350">
            <w:pPr>
              <w:rPr>
                <w:rFonts w:asciiTheme="majorBidi" w:eastAsia="MS Mincho" w:hAnsiTheme="majorBidi" w:cstheme="majorBidi"/>
              </w:rPr>
            </w:pPr>
            <w:r w:rsidRPr="00595350">
              <w:rPr>
                <w:rFonts w:asciiTheme="majorBidi" w:eastAsia="MS Mincho" w:hAnsiTheme="majorBidi" w:cstheme="majorBidi"/>
              </w:rPr>
              <w:t>Organizers found it difficult to manage events.</w:t>
            </w:r>
          </w:p>
        </w:tc>
        <w:tc>
          <w:tcPr>
            <w:tcW w:w="4320" w:type="dxa"/>
            <w:hideMark/>
          </w:tcPr>
          <w:p w14:paraId="38DB131D" w14:textId="7FCE9DE8" w:rsidR="00F773DF" w:rsidRPr="00595350" w:rsidRDefault="00C57248" w:rsidP="00595350">
            <w:pPr>
              <w:rPr>
                <w:rFonts w:asciiTheme="majorBidi" w:eastAsia="MS Mincho" w:hAnsiTheme="majorBidi" w:cstheme="majorBidi"/>
              </w:rPr>
            </w:pPr>
            <w:r w:rsidRPr="00595350">
              <w:rPr>
                <w:rFonts w:asciiTheme="majorBidi" w:eastAsia="MS Mincho" w:hAnsiTheme="majorBidi" w:cstheme="majorBidi"/>
              </w:rPr>
              <w:t>Implemented a dedicated dashboard for the Organizers to do whatever they please.</w:t>
            </w:r>
          </w:p>
        </w:tc>
      </w:tr>
    </w:tbl>
    <w:p w14:paraId="0DF6B551" w14:textId="1AFDD82F" w:rsidR="00F773DF" w:rsidRPr="00595350" w:rsidRDefault="00F773DF" w:rsidP="00595350">
      <w:pPr>
        <w:rPr>
          <w:rFonts w:asciiTheme="majorBidi" w:eastAsia="MS Mincho" w:hAnsiTheme="majorBidi" w:cstheme="majorBidi"/>
        </w:rPr>
      </w:pPr>
    </w:p>
    <w:p w14:paraId="5C16A09B" w14:textId="4B9DAE68" w:rsidR="00F773DF" w:rsidRPr="006703AA" w:rsidRDefault="00F773DF" w:rsidP="006703AA">
      <w:pPr>
        <w:pStyle w:val="Heading1"/>
      </w:pPr>
      <w:bookmarkStart w:id="19" w:name="_Toc197896498"/>
      <w:r w:rsidRPr="006703AA">
        <w:lastRenderedPageBreak/>
        <w:t>Challenges and Improvements</w:t>
      </w:r>
      <w:bookmarkEnd w:id="19"/>
    </w:p>
    <w:p w14:paraId="41A5C5A8" w14:textId="5918EEFE" w:rsidR="00C57248" w:rsidRPr="00595350" w:rsidRDefault="00C57248" w:rsidP="006703AA">
      <w:pPr>
        <w:ind w:left="720"/>
        <w:rPr>
          <w:rFonts w:asciiTheme="majorBidi" w:hAnsiTheme="majorBidi" w:cstheme="majorBidi"/>
        </w:rPr>
      </w:pPr>
      <w:r w:rsidRPr="00595350">
        <w:rPr>
          <w:rFonts w:asciiTheme="majorBidi" w:hAnsiTheme="majorBidi" w:cstheme="majorBidi"/>
        </w:rPr>
        <w:t xml:space="preserve">Integrating the Outlook SSO system was one of the major challenges to overcome during LEMS development. This task demanded proper understanding of the OAuth 2.0 protocol and meticulous token validation due processes. The system as is, did not cater for adequate error handling for expired and invalid tokens, which burnt login attempts. This was bypassed by implementing full token validation and error handling in the authentication flow of the system and redirecting incorrectly routed expired and invalid tokens back to the authentication flow. </w:t>
      </w:r>
    </w:p>
    <w:p w14:paraId="04D17F51" w14:textId="4F9A714F" w:rsidR="00C57248" w:rsidRPr="00595350" w:rsidRDefault="00C57248" w:rsidP="006703AA">
      <w:pPr>
        <w:ind w:left="720"/>
        <w:rPr>
          <w:rFonts w:asciiTheme="majorBidi" w:hAnsiTheme="majorBidi" w:cstheme="majorBidi"/>
        </w:rPr>
      </w:pPr>
      <w:r w:rsidRPr="00595350">
        <w:rPr>
          <w:rFonts w:asciiTheme="majorBidi" w:hAnsiTheme="majorBidi" w:cstheme="majorBidi"/>
        </w:rPr>
        <w:t>A further equally important challenge was incorporating the AI Recommendation API with OpenAI. The team had issues with balancing the rate limits of the API and error handling for the unexpected turn of events with the API. In addition to this, slow response times further worsened user experience. To mitigate these issues, API requests were streamlined from prior, add in additional logic that eliminated unnecessary response calls, and added loading indicator to lessen user control waiting during the delay.</w:t>
      </w:r>
    </w:p>
    <w:p w14:paraId="740E0669" w14:textId="77777777" w:rsidR="00C57248" w:rsidRDefault="00C57248" w:rsidP="006703AA">
      <w:pPr>
        <w:ind w:left="720"/>
        <w:rPr>
          <w:rFonts w:asciiTheme="majorBidi" w:hAnsiTheme="majorBidi" w:cstheme="majorBidi"/>
        </w:rPr>
      </w:pPr>
      <w:r w:rsidRPr="00595350">
        <w:rPr>
          <w:rFonts w:asciiTheme="majorBidi" w:hAnsiTheme="majorBidi" w:cstheme="majorBidi"/>
        </w:rPr>
        <w:t>From the security angle, Role-Based Access Control (RBAC) had security gaps where users were allowed to perform certain sensitive actions without role validation. This was fixed by implementing strict checks of the user role prior to executing any sensitive operations. The user role is validated at controller level which mitigates this gap.</w:t>
      </w:r>
    </w:p>
    <w:p w14:paraId="2114229B" w14:textId="77777777" w:rsidR="006703AA" w:rsidRPr="00595350" w:rsidRDefault="006703AA" w:rsidP="006703AA">
      <w:pPr>
        <w:ind w:left="720"/>
        <w:rPr>
          <w:rFonts w:asciiTheme="majorBidi" w:hAnsiTheme="majorBidi" w:cstheme="majorBidi"/>
        </w:rPr>
      </w:pPr>
    </w:p>
    <w:p w14:paraId="73C4FC61" w14:textId="306A89DE" w:rsidR="00F773DF" w:rsidRPr="006703AA" w:rsidRDefault="00F773DF" w:rsidP="006703AA">
      <w:pPr>
        <w:pStyle w:val="Heading1"/>
        <w:rPr>
          <w:rStyle w:val="Heading1Char"/>
          <w:b/>
          <w:bCs/>
        </w:rPr>
      </w:pPr>
      <w:bookmarkStart w:id="20" w:name="_Toc197896499"/>
      <w:r w:rsidRPr="006703AA">
        <w:rPr>
          <w:rStyle w:val="Heading1Char"/>
          <w:b/>
          <w:bCs/>
        </w:rPr>
        <w:t>Improvements if time were available:</w:t>
      </w:r>
      <w:bookmarkEnd w:id="20"/>
      <w:r w:rsidRPr="006703AA">
        <w:rPr>
          <w:rStyle w:val="Heading1Char"/>
          <w:b/>
          <w:bCs/>
        </w:rPr>
        <w:t xml:space="preserve"> </w:t>
      </w:r>
    </w:p>
    <w:p w14:paraId="55B7A2BA" w14:textId="17B3FEF3" w:rsidR="00C22357" w:rsidRPr="00595350" w:rsidRDefault="00C22357" w:rsidP="006703AA">
      <w:pPr>
        <w:ind w:left="720"/>
        <w:rPr>
          <w:rFonts w:asciiTheme="majorBidi" w:hAnsiTheme="majorBidi" w:cstheme="majorBidi"/>
        </w:rPr>
      </w:pPr>
      <w:r w:rsidRPr="00595350">
        <w:rPr>
          <w:rFonts w:asciiTheme="majorBidi" w:hAnsiTheme="majorBidi" w:cstheme="majorBidi"/>
        </w:rPr>
        <w:t>Paid Events Integration with Payment Processing:</w:t>
      </w:r>
    </w:p>
    <w:p w14:paraId="45A9AC56" w14:textId="6F486540" w:rsidR="00C22357" w:rsidRPr="00595350" w:rsidRDefault="00C22357" w:rsidP="006703AA">
      <w:pPr>
        <w:ind w:left="720"/>
        <w:rPr>
          <w:rFonts w:asciiTheme="majorBidi" w:hAnsiTheme="majorBidi" w:cstheme="majorBidi"/>
        </w:rPr>
      </w:pPr>
      <w:r w:rsidRPr="00595350">
        <w:rPr>
          <w:rFonts w:asciiTheme="majorBidi" w:hAnsiTheme="majorBidi" w:cstheme="majorBidi"/>
        </w:rPr>
        <w:t>-Integrate secure online payment processing systems to facilitate ticket sales and registrations within the platform for paid events</w:t>
      </w:r>
    </w:p>
    <w:p w14:paraId="11C53F95" w14:textId="314C856B" w:rsidR="00C22357" w:rsidRPr="00595350" w:rsidRDefault="00C22357" w:rsidP="006703AA">
      <w:pPr>
        <w:ind w:left="720"/>
        <w:rPr>
          <w:rFonts w:asciiTheme="majorBidi" w:hAnsiTheme="majorBidi" w:cstheme="majorBidi"/>
        </w:rPr>
      </w:pPr>
      <w:r w:rsidRPr="00595350">
        <w:rPr>
          <w:rFonts w:asciiTheme="majorBidi" w:hAnsiTheme="majorBidi" w:cstheme="majorBidi"/>
        </w:rPr>
        <w:t>AI-Powered Chatbot Support:</w:t>
      </w:r>
    </w:p>
    <w:p w14:paraId="4242A033" w14:textId="47613233" w:rsidR="00C22357" w:rsidRPr="00595350" w:rsidRDefault="00C22357" w:rsidP="006703AA">
      <w:pPr>
        <w:ind w:left="720"/>
        <w:rPr>
          <w:rFonts w:asciiTheme="majorBidi" w:hAnsiTheme="majorBidi" w:cstheme="majorBidi"/>
        </w:rPr>
      </w:pPr>
      <w:r w:rsidRPr="00595350">
        <w:rPr>
          <w:rFonts w:asciiTheme="majorBidi" w:hAnsiTheme="majorBidi" w:cstheme="majorBidi"/>
        </w:rPr>
        <w:t xml:space="preserve">-Employ OpenAI APIs to create a chatbot that will answer frequently asked questions, help users search for events, and guide them around the site. </w:t>
      </w:r>
    </w:p>
    <w:p w14:paraId="11089CDF" w14:textId="77777777" w:rsidR="00C22357" w:rsidRPr="00595350" w:rsidRDefault="00C22357" w:rsidP="006703AA">
      <w:pPr>
        <w:ind w:left="720"/>
        <w:rPr>
          <w:rFonts w:asciiTheme="majorBidi" w:hAnsiTheme="majorBidi" w:cstheme="majorBidi"/>
        </w:rPr>
      </w:pPr>
      <w:r w:rsidRPr="00595350">
        <w:rPr>
          <w:rFonts w:asciiTheme="majorBidi" w:hAnsiTheme="majorBidi" w:cstheme="majorBidi"/>
        </w:rPr>
        <w:t>Event Recommendation Algorithm Improvement:</w:t>
      </w:r>
    </w:p>
    <w:p w14:paraId="14957F62" w14:textId="76CFA25E" w:rsidR="00C22357" w:rsidRPr="00595350" w:rsidRDefault="00C22357" w:rsidP="006703AA">
      <w:pPr>
        <w:ind w:left="720"/>
        <w:rPr>
          <w:rFonts w:asciiTheme="majorBidi" w:hAnsiTheme="majorBidi" w:cstheme="majorBidi"/>
        </w:rPr>
      </w:pPr>
      <w:r w:rsidRPr="00595350">
        <w:rPr>
          <w:rFonts w:asciiTheme="majorBidi" w:hAnsiTheme="majorBidi" w:cstheme="majorBidi"/>
        </w:rPr>
        <w:t>-Augment the system’s recommendation accuracy through transcript analysis merged with collaborative filtering, which improves predictions based on user behavior and preferences.</w:t>
      </w:r>
    </w:p>
    <w:p w14:paraId="508A5FE6" w14:textId="1694FA2B" w:rsidR="00C22357" w:rsidRPr="00595350" w:rsidRDefault="00C22357" w:rsidP="006703AA">
      <w:pPr>
        <w:ind w:left="720"/>
        <w:rPr>
          <w:rFonts w:asciiTheme="majorBidi" w:hAnsiTheme="majorBidi" w:cstheme="majorBidi"/>
        </w:rPr>
      </w:pPr>
      <w:r w:rsidRPr="00595350">
        <w:rPr>
          <w:rFonts w:asciiTheme="majorBidi" w:hAnsiTheme="majorBidi" w:cstheme="majorBidi"/>
        </w:rPr>
        <w:t>-UI/UX Design Improvement:</w:t>
      </w:r>
    </w:p>
    <w:p w14:paraId="678DDC56" w14:textId="77777777" w:rsidR="00C22357" w:rsidRPr="00595350" w:rsidRDefault="00C22357" w:rsidP="006703AA">
      <w:pPr>
        <w:ind w:left="720"/>
        <w:rPr>
          <w:rFonts w:asciiTheme="majorBidi" w:hAnsiTheme="majorBidi" w:cstheme="majorBidi"/>
        </w:rPr>
      </w:pPr>
      <w:r w:rsidRPr="00595350">
        <w:rPr>
          <w:rFonts w:asciiTheme="majorBidi" w:hAnsiTheme="majorBidi" w:cstheme="majorBidi"/>
        </w:rPr>
        <w:t>Adopt new trends in user interfaces to improve platform aesthetics, adding animation and responsiveness to further enhance the site.</w:t>
      </w:r>
    </w:p>
    <w:p w14:paraId="038B8EFD" w14:textId="0E9CE831" w:rsidR="00531601" w:rsidRPr="00595350" w:rsidRDefault="00531601" w:rsidP="006703AA">
      <w:pPr>
        <w:ind w:left="720"/>
        <w:rPr>
          <w:rFonts w:asciiTheme="majorBidi" w:hAnsiTheme="majorBidi" w:cstheme="majorBidi"/>
        </w:rPr>
      </w:pPr>
      <w:r w:rsidRPr="00595350">
        <w:rPr>
          <w:rFonts w:asciiTheme="majorBidi" w:hAnsiTheme="majorBidi" w:cstheme="majorBidi"/>
        </w:rPr>
        <w:br w:type="page"/>
      </w:r>
    </w:p>
    <w:p w14:paraId="519A2D6D" w14:textId="67F0759D" w:rsidR="00693743" w:rsidRPr="00595350" w:rsidRDefault="00000000" w:rsidP="00E61627">
      <w:pPr>
        <w:pStyle w:val="Heading1"/>
      </w:pPr>
      <w:r w:rsidRPr="00595350">
        <w:lastRenderedPageBreak/>
        <w:t>Requirements Traceability Matrix</w:t>
      </w:r>
      <w:r w:rsidR="00531601" w:rsidRPr="00595350">
        <w:tab/>
      </w:r>
    </w:p>
    <w:p w14:paraId="1FA87B3E" w14:textId="77777777" w:rsidR="00531601" w:rsidRPr="00595350" w:rsidRDefault="00531601" w:rsidP="00595350">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47"/>
        <w:gridCol w:w="2257"/>
        <w:gridCol w:w="2108"/>
      </w:tblGrid>
      <w:tr w:rsidR="00595350" w:rsidRPr="00595350" w14:paraId="0415C621" w14:textId="77777777" w:rsidTr="00531601">
        <w:tc>
          <w:tcPr>
            <w:tcW w:w="2160" w:type="dxa"/>
          </w:tcPr>
          <w:p w14:paraId="22CD8704" w14:textId="77777777" w:rsidR="00693743" w:rsidRPr="00595350" w:rsidRDefault="00000000" w:rsidP="00595350">
            <w:pPr>
              <w:rPr>
                <w:rFonts w:asciiTheme="majorBidi" w:hAnsiTheme="majorBidi" w:cstheme="majorBidi"/>
              </w:rPr>
            </w:pPr>
            <w:r w:rsidRPr="00595350">
              <w:rPr>
                <w:rFonts w:asciiTheme="majorBidi" w:hAnsiTheme="majorBidi" w:cstheme="majorBidi"/>
              </w:rPr>
              <w:t>Requirement ID</w:t>
            </w:r>
          </w:p>
        </w:tc>
        <w:tc>
          <w:tcPr>
            <w:tcW w:w="2160" w:type="dxa"/>
          </w:tcPr>
          <w:p w14:paraId="41C164D1" w14:textId="77777777" w:rsidR="00693743" w:rsidRPr="00595350" w:rsidRDefault="00000000" w:rsidP="00595350">
            <w:pPr>
              <w:rPr>
                <w:rFonts w:asciiTheme="majorBidi" w:hAnsiTheme="majorBidi" w:cstheme="majorBidi"/>
              </w:rPr>
            </w:pPr>
            <w:r w:rsidRPr="00595350">
              <w:rPr>
                <w:rFonts w:asciiTheme="majorBidi" w:hAnsiTheme="majorBidi" w:cstheme="majorBidi"/>
              </w:rPr>
              <w:t>Requirement Description</w:t>
            </w:r>
          </w:p>
        </w:tc>
        <w:tc>
          <w:tcPr>
            <w:tcW w:w="2160" w:type="dxa"/>
          </w:tcPr>
          <w:p w14:paraId="334580E4" w14:textId="77777777" w:rsidR="00693743" w:rsidRPr="00595350" w:rsidRDefault="00000000" w:rsidP="00595350">
            <w:pPr>
              <w:rPr>
                <w:rFonts w:asciiTheme="majorBidi" w:hAnsiTheme="majorBidi" w:cstheme="majorBidi"/>
              </w:rPr>
            </w:pPr>
            <w:r w:rsidRPr="00595350">
              <w:rPr>
                <w:rFonts w:asciiTheme="majorBidi" w:hAnsiTheme="majorBidi" w:cstheme="majorBidi"/>
              </w:rPr>
              <w:t>Implemented Feature (Code Reference)</w:t>
            </w:r>
          </w:p>
        </w:tc>
        <w:tc>
          <w:tcPr>
            <w:tcW w:w="2160" w:type="dxa"/>
          </w:tcPr>
          <w:p w14:paraId="0C6E71F0" w14:textId="77777777" w:rsidR="00693743" w:rsidRPr="00595350" w:rsidRDefault="00000000" w:rsidP="00595350">
            <w:pPr>
              <w:rPr>
                <w:rFonts w:asciiTheme="majorBidi" w:hAnsiTheme="majorBidi" w:cstheme="majorBidi"/>
              </w:rPr>
            </w:pPr>
            <w:r w:rsidRPr="00595350">
              <w:rPr>
                <w:rFonts w:asciiTheme="majorBidi" w:hAnsiTheme="majorBidi" w:cstheme="majorBidi"/>
              </w:rPr>
              <w:t>Test Case IDs</w:t>
            </w:r>
          </w:p>
        </w:tc>
      </w:tr>
      <w:tr w:rsidR="00595350" w:rsidRPr="00595350" w14:paraId="2CFC4655" w14:textId="77777777" w:rsidTr="00531601">
        <w:tc>
          <w:tcPr>
            <w:tcW w:w="2160" w:type="dxa"/>
          </w:tcPr>
          <w:p w14:paraId="525E8D78"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REQ-001</w:t>
            </w:r>
          </w:p>
        </w:tc>
        <w:tc>
          <w:tcPr>
            <w:tcW w:w="2160" w:type="dxa"/>
          </w:tcPr>
          <w:p w14:paraId="10661840" w14:textId="77777777" w:rsidR="00693743" w:rsidRPr="00595350" w:rsidRDefault="00000000" w:rsidP="00595350">
            <w:pPr>
              <w:rPr>
                <w:rFonts w:asciiTheme="majorBidi" w:hAnsiTheme="majorBidi" w:cstheme="majorBidi"/>
              </w:rPr>
            </w:pPr>
            <w:r w:rsidRPr="00595350">
              <w:rPr>
                <w:rFonts w:asciiTheme="majorBidi" w:hAnsiTheme="majorBidi" w:cstheme="majorBidi"/>
              </w:rPr>
              <w:t>Event creation/edit/delete</w:t>
            </w:r>
          </w:p>
        </w:tc>
        <w:tc>
          <w:tcPr>
            <w:tcW w:w="2160" w:type="dxa"/>
          </w:tcPr>
          <w:p w14:paraId="37BD190E" w14:textId="77777777" w:rsidR="00693743" w:rsidRPr="00595350" w:rsidRDefault="00000000" w:rsidP="00595350">
            <w:pPr>
              <w:rPr>
                <w:rFonts w:asciiTheme="majorBidi" w:hAnsiTheme="majorBidi" w:cstheme="majorBidi"/>
              </w:rPr>
            </w:pPr>
            <w:r w:rsidRPr="00595350">
              <w:rPr>
                <w:rFonts w:asciiTheme="majorBidi" w:hAnsiTheme="majorBidi" w:cstheme="majorBidi"/>
              </w:rPr>
              <w:t>CreateEventLogic.php, UpdateEventState.php, DeleteEvent.php</w:t>
            </w:r>
          </w:p>
        </w:tc>
        <w:tc>
          <w:tcPr>
            <w:tcW w:w="2160" w:type="dxa"/>
          </w:tcPr>
          <w:p w14:paraId="6C7704B3"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UTC-01, UTC-02</w:t>
            </w:r>
          </w:p>
        </w:tc>
      </w:tr>
      <w:tr w:rsidR="00595350" w:rsidRPr="00595350" w14:paraId="4E28EF1E" w14:textId="77777777" w:rsidTr="00531601">
        <w:tc>
          <w:tcPr>
            <w:tcW w:w="2160" w:type="dxa"/>
          </w:tcPr>
          <w:p w14:paraId="6522F5BB"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REQ-002</w:t>
            </w:r>
          </w:p>
        </w:tc>
        <w:tc>
          <w:tcPr>
            <w:tcW w:w="2160" w:type="dxa"/>
          </w:tcPr>
          <w:p w14:paraId="0939F262" w14:textId="77777777" w:rsidR="00693743" w:rsidRPr="00595350" w:rsidRDefault="00000000" w:rsidP="00595350">
            <w:pPr>
              <w:rPr>
                <w:rFonts w:asciiTheme="majorBidi" w:hAnsiTheme="majorBidi" w:cstheme="majorBidi"/>
              </w:rPr>
            </w:pPr>
            <w:r w:rsidRPr="00595350">
              <w:rPr>
                <w:rFonts w:asciiTheme="majorBidi" w:hAnsiTheme="majorBidi" w:cstheme="majorBidi"/>
              </w:rPr>
              <w:t>Review submission</w:t>
            </w:r>
          </w:p>
        </w:tc>
        <w:tc>
          <w:tcPr>
            <w:tcW w:w="2160" w:type="dxa"/>
          </w:tcPr>
          <w:p w14:paraId="0F145F37" w14:textId="77777777" w:rsidR="00693743" w:rsidRPr="00595350" w:rsidRDefault="00000000" w:rsidP="00595350">
            <w:pPr>
              <w:rPr>
                <w:rFonts w:asciiTheme="majorBidi" w:hAnsiTheme="majorBidi" w:cstheme="majorBidi"/>
              </w:rPr>
            </w:pPr>
            <w:r w:rsidRPr="00595350">
              <w:rPr>
                <w:rFonts w:asciiTheme="majorBidi" w:hAnsiTheme="majorBidi" w:cstheme="majorBidi"/>
              </w:rPr>
              <w:t>submit_review.php, Feedback class</w:t>
            </w:r>
          </w:p>
        </w:tc>
        <w:tc>
          <w:tcPr>
            <w:tcW w:w="2160" w:type="dxa"/>
          </w:tcPr>
          <w:p w14:paraId="1B956AA5"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UTC-05, UTC-06</w:t>
            </w:r>
          </w:p>
        </w:tc>
      </w:tr>
      <w:tr w:rsidR="00595350" w:rsidRPr="00595350" w14:paraId="0D352371" w14:textId="77777777" w:rsidTr="00531601">
        <w:tc>
          <w:tcPr>
            <w:tcW w:w="2160" w:type="dxa"/>
          </w:tcPr>
          <w:p w14:paraId="136A2E10"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REQ-003</w:t>
            </w:r>
          </w:p>
        </w:tc>
        <w:tc>
          <w:tcPr>
            <w:tcW w:w="2160" w:type="dxa"/>
          </w:tcPr>
          <w:p w14:paraId="6B75DF52" w14:textId="77777777" w:rsidR="00693743" w:rsidRPr="00595350" w:rsidRDefault="00000000" w:rsidP="00595350">
            <w:pPr>
              <w:rPr>
                <w:rFonts w:asciiTheme="majorBidi" w:hAnsiTheme="majorBidi" w:cstheme="majorBidi"/>
              </w:rPr>
            </w:pPr>
            <w:r w:rsidRPr="00595350">
              <w:rPr>
                <w:rFonts w:asciiTheme="majorBidi" w:hAnsiTheme="majorBidi" w:cstheme="majorBidi"/>
              </w:rPr>
              <w:t>AI-based recommendations</w:t>
            </w:r>
          </w:p>
        </w:tc>
        <w:tc>
          <w:tcPr>
            <w:tcW w:w="2160" w:type="dxa"/>
          </w:tcPr>
          <w:p w14:paraId="24053FE2" w14:textId="77777777" w:rsidR="00693743" w:rsidRPr="00595350" w:rsidRDefault="00000000" w:rsidP="00595350">
            <w:pPr>
              <w:rPr>
                <w:rFonts w:asciiTheme="majorBidi" w:hAnsiTheme="majorBidi" w:cstheme="majorBidi"/>
              </w:rPr>
            </w:pPr>
            <w:r w:rsidRPr="00595350">
              <w:rPr>
                <w:rFonts w:asciiTheme="majorBidi" w:hAnsiTheme="majorBidi" w:cstheme="majorBidi"/>
              </w:rPr>
              <w:t>Recommended.php, Transcript class</w:t>
            </w:r>
          </w:p>
        </w:tc>
        <w:tc>
          <w:tcPr>
            <w:tcW w:w="2160" w:type="dxa"/>
          </w:tcPr>
          <w:p w14:paraId="78707493"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UTC-07, UTC-08</w:t>
            </w:r>
          </w:p>
        </w:tc>
      </w:tr>
      <w:tr w:rsidR="00595350" w:rsidRPr="00595350" w14:paraId="5BAC596F" w14:textId="77777777" w:rsidTr="00531601">
        <w:tc>
          <w:tcPr>
            <w:tcW w:w="2160" w:type="dxa"/>
          </w:tcPr>
          <w:p w14:paraId="4A9D593A"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REQ-004</w:t>
            </w:r>
          </w:p>
        </w:tc>
        <w:tc>
          <w:tcPr>
            <w:tcW w:w="2160" w:type="dxa"/>
          </w:tcPr>
          <w:p w14:paraId="1174E23C" w14:textId="77777777" w:rsidR="00693743" w:rsidRPr="00595350" w:rsidRDefault="00000000" w:rsidP="00595350">
            <w:pPr>
              <w:rPr>
                <w:rFonts w:asciiTheme="majorBidi" w:hAnsiTheme="majorBidi" w:cstheme="majorBidi"/>
              </w:rPr>
            </w:pPr>
            <w:r w:rsidRPr="00595350">
              <w:rPr>
                <w:rFonts w:asciiTheme="majorBidi" w:hAnsiTheme="majorBidi" w:cstheme="majorBidi"/>
              </w:rPr>
              <w:t>AI-generated review summaries</w:t>
            </w:r>
          </w:p>
        </w:tc>
        <w:tc>
          <w:tcPr>
            <w:tcW w:w="2160" w:type="dxa"/>
          </w:tcPr>
          <w:p w14:paraId="4C17DB4F" w14:textId="77777777" w:rsidR="00693743" w:rsidRPr="00595350" w:rsidRDefault="00000000" w:rsidP="00595350">
            <w:pPr>
              <w:rPr>
                <w:rFonts w:asciiTheme="majorBidi" w:hAnsiTheme="majorBidi" w:cstheme="majorBidi"/>
              </w:rPr>
            </w:pPr>
            <w:r w:rsidRPr="00595350">
              <w:rPr>
                <w:rFonts w:asciiTheme="majorBidi" w:hAnsiTheme="majorBidi" w:cstheme="majorBidi"/>
              </w:rPr>
              <w:t>ViewReviews.php</w:t>
            </w:r>
          </w:p>
        </w:tc>
        <w:tc>
          <w:tcPr>
            <w:tcW w:w="2160" w:type="dxa"/>
          </w:tcPr>
          <w:p w14:paraId="4A45326D"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UTC-07, UTC-08</w:t>
            </w:r>
          </w:p>
        </w:tc>
      </w:tr>
      <w:tr w:rsidR="00595350" w:rsidRPr="00595350" w14:paraId="76024B73" w14:textId="77777777" w:rsidTr="00531601">
        <w:tc>
          <w:tcPr>
            <w:tcW w:w="2160" w:type="dxa"/>
          </w:tcPr>
          <w:p w14:paraId="7DEFEF5B"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REQ-005</w:t>
            </w:r>
          </w:p>
        </w:tc>
        <w:tc>
          <w:tcPr>
            <w:tcW w:w="2160" w:type="dxa"/>
          </w:tcPr>
          <w:p w14:paraId="78BE75CF" w14:textId="77777777" w:rsidR="00693743" w:rsidRPr="00595350" w:rsidRDefault="00000000" w:rsidP="00595350">
            <w:pPr>
              <w:rPr>
                <w:rFonts w:asciiTheme="majorBidi" w:hAnsiTheme="majorBidi" w:cstheme="majorBidi"/>
              </w:rPr>
            </w:pPr>
            <w:r w:rsidRPr="00595350">
              <w:rPr>
                <w:rFonts w:asciiTheme="majorBidi" w:hAnsiTheme="majorBidi" w:cstheme="majorBidi"/>
              </w:rPr>
              <w:t>Registration, waitlist, notifications</w:t>
            </w:r>
          </w:p>
        </w:tc>
        <w:tc>
          <w:tcPr>
            <w:tcW w:w="2160" w:type="dxa"/>
          </w:tcPr>
          <w:p w14:paraId="3DBA7ADD" w14:textId="77777777" w:rsidR="00693743" w:rsidRPr="00595350" w:rsidRDefault="00000000" w:rsidP="00595350">
            <w:pPr>
              <w:rPr>
                <w:rFonts w:asciiTheme="majorBidi" w:hAnsiTheme="majorBidi" w:cstheme="majorBidi"/>
              </w:rPr>
            </w:pPr>
            <w:r w:rsidRPr="00595350">
              <w:rPr>
                <w:rFonts w:asciiTheme="majorBidi" w:hAnsiTheme="majorBidi" w:cstheme="majorBidi"/>
              </w:rPr>
              <w:t>Registration class, SendNotifications.php</w:t>
            </w:r>
          </w:p>
        </w:tc>
        <w:tc>
          <w:tcPr>
            <w:tcW w:w="2160" w:type="dxa"/>
          </w:tcPr>
          <w:p w14:paraId="36084315" w14:textId="77777777" w:rsidR="00693743" w:rsidRPr="00595350" w:rsidRDefault="00000000" w:rsidP="00595350">
            <w:pPr>
              <w:rPr>
                <w:rFonts w:asciiTheme="majorBidi" w:hAnsiTheme="majorBidi" w:cstheme="majorBidi"/>
              </w:rPr>
            </w:pPr>
            <w:r w:rsidRPr="00595350">
              <w:rPr>
                <w:rFonts w:asciiTheme="majorBidi" w:hAnsiTheme="majorBidi" w:cstheme="majorBidi"/>
              </w:rPr>
              <w:t>UTC-10, UTC-15</w:t>
            </w:r>
          </w:p>
        </w:tc>
      </w:tr>
      <w:tr w:rsidR="00595350" w:rsidRPr="00595350" w14:paraId="032A0722" w14:textId="77777777" w:rsidTr="00531601">
        <w:tc>
          <w:tcPr>
            <w:tcW w:w="2160" w:type="dxa"/>
          </w:tcPr>
          <w:p w14:paraId="51157E47"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REQ-006</w:t>
            </w:r>
          </w:p>
        </w:tc>
        <w:tc>
          <w:tcPr>
            <w:tcW w:w="2160" w:type="dxa"/>
          </w:tcPr>
          <w:p w14:paraId="409A3B3E" w14:textId="77777777" w:rsidR="00693743" w:rsidRPr="00595350" w:rsidRDefault="00000000" w:rsidP="00595350">
            <w:pPr>
              <w:rPr>
                <w:rFonts w:asciiTheme="majorBidi" w:hAnsiTheme="majorBidi" w:cstheme="majorBidi"/>
              </w:rPr>
            </w:pPr>
            <w:r w:rsidRPr="00595350">
              <w:rPr>
                <w:rFonts w:asciiTheme="majorBidi" w:hAnsiTheme="majorBidi" w:cstheme="majorBidi"/>
              </w:rPr>
              <w:t>Live streaming integration</w:t>
            </w:r>
          </w:p>
        </w:tc>
        <w:tc>
          <w:tcPr>
            <w:tcW w:w="2160" w:type="dxa"/>
          </w:tcPr>
          <w:p w14:paraId="77DF7E01" w14:textId="77777777" w:rsidR="00693743" w:rsidRPr="00595350" w:rsidRDefault="00000000" w:rsidP="00595350">
            <w:pPr>
              <w:rPr>
                <w:rFonts w:asciiTheme="majorBidi" w:hAnsiTheme="majorBidi" w:cstheme="majorBidi"/>
              </w:rPr>
            </w:pPr>
            <w:r w:rsidRPr="00595350">
              <w:rPr>
                <w:rFonts w:asciiTheme="majorBidi" w:hAnsiTheme="majorBidi" w:cstheme="majorBidi"/>
              </w:rPr>
              <w:t>livestream.html</w:t>
            </w:r>
          </w:p>
        </w:tc>
        <w:tc>
          <w:tcPr>
            <w:tcW w:w="2160" w:type="dxa"/>
          </w:tcPr>
          <w:p w14:paraId="53F1ED50"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37A4B34B" w14:textId="77777777" w:rsidTr="00531601">
        <w:tc>
          <w:tcPr>
            <w:tcW w:w="2160" w:type="dxa"/>
          </w:tcPr>
          <w:p w14:paraId="7E605A7F"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REQ-007</w:t>
            </w:r>
          </w:p>
        </w:tc>
        <w:tc>
          <w:tcPr>
            <w:tcW w:w="2160" w:type="dxa"/>
          </w:tcPr>
          <w:p w14:paraId="517CAE5A" w14:textId="77777777" w:rsidR="00693743" w:rsidRPr="00595350" w:rsidRDefault="00000000" w:rsidP="00595350">
            <w:pPr>
              <w:rPr>
                <w:rFonts w:asciiTheme="majorBidi" w:hAnsiTheme="majorBidi" w:cstheme="majorBidi"/>
              </w:rPr>
            </w:pPr>
            <w:r w:rsidRPr="00595350">
              <w:rPr>
                <w:rFonts w:asciiTheme="majorBidi" w:hAnsiTheme="majorBidi" w:cstheme="majorBidi"/>
              </w:rPr>
              <w:t>Real-time attendance tracking</w:t>
            </w:r>
          </w:p>
        </w:tc>
        <w:tc>
          <w:tcPr>
            <w:tcW w:w="2160" w:type="dxa"/>
          </w:tcPr>
          <w:p w14:paraId="373998F9" w14:textId="77777777" w:rsidR="00693743" w:rsidRPr="00595350" w:rsidRDefault="00000000" w:rsidP="00595350">
            <w:pPr>
              <w:rPr>
                <w:rFonts w:asciiTheme="majorBidi" w:hAnsiTheme="majorBidi" w:cstheme="majorBidi"/>
              </w:rPr>
            </w:pPr>
            <w:r w:rsidRPr="00595350">
              <w:rPr>
                <w:rFonts w:asciiTheme="majorBidi" w:hAnsiTheme="majorBidi" w:cstheme="majorBidi"/>
              </w:rPr>
              <w:t>Event class (Capacity Logic)</w:t>
            </w:r>
          </w:p>
        </w:tc>
        <w:tc>
          <w:tcPr>
            <w:tcW w:w="2160" w:type="dxa"/>
          </w:tcPr>
          <w:p w14:paraId="37AE5FF9" w14:textId="77777777" w:rsidR="00693743" w:rsidRPr="00595350" w:rsidRDefault="00000000" w:rsidP="00595350">
            <w:pPr>
              <w:rPr>
                <w:rFonts w:asciiTheme="majorBidi" w:hAnsiTheme="majorBidi" w:cstheme="majorBidi"/>
              </w:rPr>
            </w:pPr>
            <w:r w:rsidRPr="00595350">
              <w:rPr>
                <w:rFonts w:asciiTheme="majorBidi" w:hAnsiTheme="majorBidi" w:cstheme="majorBidi"/>
              </w:rPr>
              <w:t>UTC-10</w:t>
            </w:r>
          </w:p>
        </w:tc>
      </w:tr>
      <w:tr w:rsidR="00595350" w:rsidRPr="00595350" w14:paraId="05B11CE2" w14:textId="77777777" w:rsidTr="00531601">
        <w:tc>
          <w:tcPr>
            <w:tcW w:w="2160" w:type="dxa"/>
          </w:tcPr>
          <w:p w14:paraId="447F03EF"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REQ-008</w:t>
            </w:r>
          </w:p>
        </w:tc>
        <w:tc>
          <w:tcPr>
            <w:tcW w:w="2160" w:type="dxa"/>
          </w:tcPr>
          <w:p w14:paraId="57C6D0CC" w14:textId="77777777" w:rsidR="00693743" w:rsidRPr="00595350" w:rsidRDefault="00000000" w:rsidP="00595350">
            <w:pPr>
              <w:rPr>
                <w:rFonts w:asciiTheme="majorBidi" w:hAnsiTheme="majorBidi" w:cstheme="majorBidi"/>
              </w:rPr>
            </w:pPr>
            <w:r w:rsidRPr="00595350">
              <w:rPr>
                <w:rFonts w:asciiTheme="majorBidi" w:hAnsiTheme="majorBidi" w:cstheme="majorBidi"/>
              </w:rPr>
              <w:t>Admin event approval</w:t>
            </w:r>
          </w:p>
        </w:tc>
        <w:tc>
          <w:tcPr>
            <w:tcW w:w="2160" w:type="dxa"/>
          </w:tcPr>
          <w:p w14:paraId="01450E4F" w14:textId="77777777" w:rsidR="00693743" w:rsidRPr="00595350" w:rsidRDefault="00000000" w:rsidP="00595350">
            <w:pPr>
              <w:rPr>
                <w:rFonts w:asciiTheme="majorBidi" w:hAnsiTheme="majorBidi" w:cstheme="majorBidi"/>
              </w:rPr>
            </w:pPr>
            <w:r w:rsidRPr="00595350">
              <w:rPr>
                <w:rFonts w:asciiTheme="majorBidi" w:hAnsiTheme="majorBidi" w:cstheme="majorBidi"/>
              </w:rPr>
              <w:t>AdminDashboard.php, RBAC</w:t>
            </w:r>
          </w:p>
        </w:tc>
        <w:tc>
          <w:tcPr>
            <w:tcW w:w="2160" w:type="dxa"/>
          </w:tcPr>
          <w:p w14:paraId="5142AB43"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UTC-03, UTC-04</w:t>
            </w:r>
          </w:p>
        </w:tc>
      </w:tr>
      <w:tr w:rsidR="00595350" w:rsidRPr="00595350" w14:paraId="5D4074D8" w14:textId="77777777" w:rsidTr="00531601">
        <w:tc>
          <w:tcPr>
            <w:tcW w:w="2160" w:type="dxa"/>
          </w:tcPr>
          <w:p w14:paraId="76ADCC7C"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REQ-009</w:t>
            </w:r>
          </w:p>
        </w:tc>
        <w:tc>
          <w:tcPr>
            <w:tcW w:w="2160" w:type="dxa"/>
          </w:tcPr>
          <w:p w14:paraId="048AAEB5" w14:textId="77777777" w:rsidR="00693743" w:rsidRPr="00595350" w:rsidRDefault="00000000" w:rsidP="00595350">
            <w:pPr>
              <w:rPr>
                <w:rFonts w:asciiTheme="majorBidi" w:hAnsiTheme="majorBidi" w:cstheme="majorBidi"/>
              </w:rPr>
            </w:pPr>
            <w:r w:rsidRPr="00595350">
              <w:rPr>
                <w:rFonts w:asciiTheme="majorBidi" w:hAnsiTheme="majorBidi" w:cstheme="majorBidi"/>
              </w:rPr>
              <w:t>Role-based access control</w:t>
            </w:r>
          </w:p>
        </w:tc>
        <w:tc>
          <w:tcPr>
            <w:tcW w:w="2160" w:type="dxa"/>
          </w:tcPr>
          <w:p w14:paraId="575CFA65" w14:textId="77777777" w:rsidR="00693743" w:rsidRPr="00595350" w:rsidRDefault="00000000" w:rsidP="00595350">
            <w:pPr>
              <w:rPr>
                <w:rFonts w:asciiTheme="majorBidi" w:hAnsiTheme="majorBidi" w:cstheme="majorBidi"/>
              </w:rPr>
            </w:pPr>
            <w:r w:rsidRPr="00595350">
              <w:rPr>
                <w:rFonts w:asciiTheme="majorBidi" w:hAnsiTheme="majorBidi" w:cstheme="majorBidi"/>
              </w:rPr>
              <w:t>User class with RBAC</w:t>
            </w:r>
          </w:p>
        </w:tc>
        <w:tc>
          <w:tcPr>
            <w:tcW w:w="2160" w:type="dxa"/>
          </w:tcPr>
          <w:p w14:paraId="24FEC7B7" w14:textId="77777777" w:rsidR="00693743" w:rsidRPr="00595350" w:rsidRDefault="00000000" w:rsidP="00595350">
            <w:pPr>
              <w:rPr>
                <w:rFonts w:asciiTheme="majorBidi" w:hAnsiTheme="majorBidi" w:cstheme="majorBidi"/>
              </w:rPr>
            </w:pPr>
            <w:r w:rsidRPr="00595350">
              <w:rPr>
                <w:rFonts w:asciiTheme="majorBidi" w:hAnsiTheme="majorBidi" w:cstheme="majorBidi"/>
              </w:rPr>
              <w:t>UTC-03, UTC-04</w:t>
            </w:r>
          </w:p>
        </w:tc>
      </w:tr>
      <w:tr w:rsidR="00595350" w:rsidRPr="00595350" w14:paraId="3CCB6579" w14:textId="77777777" w:rsidTr="00531601">
        <w:tc>
          <w:tcPr>
            <w:tcW w:w="2160" w:type="dxa"/>
          </w:tcPr>
          <w:p w14:paraId="0CCF799C"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REQ-010</w:t>
            </w:r>
          </w:p>
        </w:tc>
        <w:tc>
          <w:tcPr>
            <w:tcW w:w="2160" w:type="dxa"/>
          </w:tcPr>
          <w:p w14:paraId="0E7901CF" w14:textId="77777777" w:rsidR="00693743" w:rsidRPr="00595350" w:rsidRDefault="00000000" w:rsidP="00595350">
            <w:pPr>
              <w:rPr>
                <w:rFonts w:asciiTheme="majorBidi" w:hAnsiTheme="majorBidi" w:cstheme="majorBidi"/>
              </w:rPr>
            </w:pPr>
            <w:r w:rsidRPr="00595350">
              <w:rPr>
                <w:rFonts w:asciiTheme="majorBidi" w:hAnsiTheme="majorBidi" w:cstheme="majorBidi"/>
              </w:rPr>
              <w:t>Advanced search &amp; filtering</w:t>
            </w:r>
          </w:p>
        </w:tc>
        <w:tc>
          <w:tcPr>
            <w:tcW w:w="2160" w:type="dxa"/>
          </w:tcPr>
          <w:p w14:paraId="53471526" w14:textId="77777777" w:rsidR="00693743" w:rsidRPr="00595350" w:rsidRDefault="00000000" w:rsidP="00595350">
            <w:pPr>
              <w:rPr>
                <w:rFonts w:asciiTheme="majorBidi" w:hAnsiTheme="majorBidi" w:cstheme="majorBidi"/>
              </w:rPr>
            </w:pPr>
            <w:r w:rsidRPr="00595350">
              <w:rPr>
                <w:rFonts w:asciiTheme="majorBidi" w:hAnsiTheme="majorBidi" w:cstheme="majorBidi"/>
              </w:rPr>
              <w:t>ViewEvents.php</w:t>
            </w:r>
          </w:p>
        </w:tc>
        <w:tc>
          <w:tcPr>
            <w:tcW w:w="2160" w:type="dxa"/>
          </w:tcPr>
          <w:p w14:paraId="6903406C"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1C879D23" w14:textId="77777777" w:rsidTr="00531601">
        <w:tc>
          <w:tcPr>
            <w:tcW w:w="2160" w:type="dxa"/>
          </w:tcPr>
          <w:p w14:paraId="62009E8F"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REQ-011</w:t>
            </w:r>
          </w:p>
        </w:tc>
        <w:tc>
          <w:tcPr>
            <w:tcW w:w="2160" w:type="dxa"/>
          </w:tcPr>
          <w:p w14:paraId="4CCFB85A" w14:textId="77777777" w:rsidR="00693743" w:rsidRPr="00595350" w:rsidRDefault="00000000" w:rsidP="00595350">
            <w:pPr>
              <w:rPr>
                <w:rFonts w:asciiTheme="majorBidi" w:hAnsiTheme="majorBidi" w:cstheme="majorBidi"/>
              </w:rPr>
            </w:pPr>
            <w:r w:rsidRPr="00595350">
              <w:rPr>
                <w:rFonts w:asciiTheme="majorBidi" w:hAnsiTheme="majorBidi" w:cstheme="majorBidi"/>
              </w:rPr>
              <w:t>Emergency notifications</w:t>
            </w:r>
          </w:p>
        </w:tc>
        <w:tc>
          <w:tcPr>
            <w:tcW w:w="2160" w:type="dxa"/>
          </w:tcPr>
          <w:p w14:paraId="57E03DD2" w14:textId="77777777" w:rsidR="00693743" w:rsidRPr="00595350" w:rsidRDefault="00000000" w:rsidP="00595350">
            <w:pPr>
              <w:rPr>
                <w:rFonts w:asciiTheme="majorBidi" w:hAnsiTheme="majorBidi" w:cstheme="majorBidi"/>
              </w:rPr>
            </w:pPr>
            <w:r w:rsidRPr="00595350">
              <w:rPr>
                <w:rFonts w:asciiTheme="majorBidi" w:hAnsiTheme="majorBidi" w:cstheme="majorBidi"/>
              </w:rPr>
              <w:t>SendNotifications.php</w:t>
            </w:r>
          </w:p>
        </w:tc>
        <w:tc>
          <w:tcPr>
            <w:tcW w:w="2160" w:type="dxa"/>
          </w:tcPr>
          <w:p w14:paraId="50B0750F" w14:textId="77777777" w:rsidR="00693743" w:rsidRPr="00595350" w:rsidRDefault="00000000" w:rsidP="00595350">
            <w:pPr>
              <w:rPr>
                <w:rFonts w:asciiTheme="majorBidi" w:hAnsiTheme="majorBidi" w:cstheme="majorBidi"/>
              </w:rPr>
            </w:pPr>
            <w:r w:rsidRPr="00595350">
              <w:rPr>
                <w:rFonts w:asciiTheme="majorBidi" w:hAnsiTheme="majorBidi" w:cstheme="majorBidi"/>
              </w:rPr>
              <w:t>UTC-15</w:t>
            </w:r>
          </w:p>
        </w:tc>
      </w:tr>
      <w:tr w:rsidR="00595350" w:rsidRPr="00595350" w14:paraId="43AE1208" w14:textId="77777777" w:rsidTr="00531601">
        <w:tc>
          <w:tcPr>
            <w:tcW w:w="2160" w:type="dxa"/>
          </w:tcPr>
          <w:p w14:paraId="19A415A5"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REQ-012</w:t>
            </w:r>
          </w:p>
        </w:tc>
        <w:tc>
          <w:tcPr>
            <w:tcW w:w="2160" w:type="dxa"/>
          </w:tcPr>
          <w:p w14:paraId="46DF0AD2" w14:textId="77777777" w:rsidR="00693743" w:rsidRPr="00595350" w:rsidRDefault="00000000" w:rsidP="00595350">
            <w:pPr>
              <w:rPr>
                <w:rFonts w:asciiTheme="majorBidi" w:hAnsiTheme="majorBidi" w:cstheme="majorBidi"/>
              </w:rPr>
            </w:pPr>
            <w:r w:rsidRPr="00595350">
              <w:rPr>
                <w:rFonts w:asciiTheme="majorBidi" w:hAnsiTheme="majorBidi" w:cstheme="majorBidi"/>
              </w:rPr>
              <w:t>Event analytics dashboard</w:t>
            </w:r>
          </w:p>
        </w:tc>
        <w:tc>
          <w:tcPr>
            <w:tcW w:w="2160" w:type="dxa"/>
          </w:tcPr>
          <w:p w14:paraId="75AEF6BF" w14:textId="77777777" w:rsidR="00693743" w:rsidRPr="00595350" w:rsidRDefault="00000000" w:rsidP="00595350">
            <w:pPr>
              <w:rPr>
                <w:rFonts w:asciiTheme="majorBidi" w:hAnsiTheme="majorBidi" w:cstheme="majorBidi"/>
              </w:rPr>
            </w:pPr>
            <w:r w:rsidRPr="00595350">
              <w:rPr>
                <w:rFonts w:asciiTheme="majorBidi" w:hAnsiTheme="majorBidi" w:cstheme="majorBidi"/>
              </w:rPr>
              <w:t>AdminDashboard.php</w:t>
            </w:r>
          </w:p>
        </w:tc>
        <w:tc>
          <w:tcPr>
            <w:tcW w:w="2160" w:type="dxa"/>
          </w:tcPr>
          <w:p w14:paraId="543D0322"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63AB4A53" w14:textId="77777777" w:rsidTr="00531601">
        <w:tc>
          <w:tcPr>
            <w:tcW w:w="2160" w:type="dxa"/>
          </w:tcPr>
          <w:p w14:paraId="07F69F37"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REQ-013</w:t>
            </w:r>
          </w:p>
        </w:tc>
        <w:tc>
          <w:tcPr>
            <w:tcW w:w="2160" w:type="dxa"/>
          </w:tcPr>
          <w:p w14:paraId="1B46C073" w14:textId="77777777" w:rsidR="00693743" w:rsidRPr="00595350" w:rsidRDefault="00000000" w:rsidP="00595350">
            <w:pPr>
              <w:rPr>
                <w:rFonts w:asciiTheme="majorBidi" w:hAnsiTheme="majorBidi" w:cstheme="majorBidi"/>
              </w:rPr>
            </w:pPr>
            <w:r w:rsidRPr="00595350">
              <w:rPr>
                <w:rFonts w:asciiTheme="majorBidi" w:hAnsiTheme="majorBidi" w:cstheme="majorBidi"/>
              </w:rPr>
              <w:t>Report generation</w:t>
            </w:r>
          </w:p>
        </w:tc>
        <w:tc>
          <w:tcPr>
            <w:tcW w:w="2160" w:type="dxa"/>
          </w:tcPr>
          <w:p w14:paraId="0451A97D" w14:textId="77777777" w:rsidR="00693743" w:rsidRPr="00595350" w:rsidRDefault="00000000" w:rsidP="00595350">
            <w:pPr>
              <w:rPr>
                <w:rFonts w:asciiTheme="majorBidi" w:hAnsiTheme="majorBidi" w:cstheme="majorBidi"/>
              </w:rPr>
            </w:pPr>
            <w:r w:rsidRPr="00595350">
              <w:rPr>
                <w:rFonts w:asciiTheme="majorBidi" w:hAnsiTheme="majorBidi" w:cstheme="majorBidi"/>
              </w:rPr>
              <w:t>ViewReviews.php</w:t>
            </w:r>
          </w:p>
        </w:tc>
        <w:tc>
          <w:tcPr>
            <w:tcW w:w="2160" w:type="dxa"/>
          </w:tcPr>
          <w:p w14:paraId="4BDFCC3E"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5F8199A8" w14:textId="77777777" w:rsidTr="00531601">
        <w:tc>
          <w:tcPr>
            <w:tcW w:w="2160" w:type="dxa"/>
          </w:tcPr>
          <w:p w14:paraId="3D4F5042"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REQ-014</w:t>
            </w:r>
          </w:p>
        </w:tc>
        <w:tc>
          <w:tcPr>
            <w:tcW w:w="2160" w:type="dxa"/>
          </w:tcPr>
          <w:p w14:paraId="26C6C25A" w14:textId="77777777" w:rsidR="00693743" w:rsidRPr="00595350" w:rsidRDefault="00000000" w:rsidP="00595350">
            <w:pPr>
              <w:rPr>
                <w:rFonts w:asciiTheme="majorBidi" w:hAnsiTheme="majorBidi" w:cstheme="majorBidi"/>
              </w:rPr>
            </w:pPr>
            <w:r w:rsidRPr="00595350">
              <w:rPr>
                <w:rFonts w:asciiTheme="majorBidi" w:hAnsiTheme="majorBidi" w:cstheme="majorBidi"/>
              </w:rPr>
              <w:t>Intuitive UX</w:t>
            </w:r>
          </w:p>
        </w:tc>
        <w:tc>
          <w:tcPr>
            <w:tcW w:w="2160" w:type="dxa"/>
          </w:tcPr>
          <w:p w14:paraId="321AD063" w14:textId="77777777" w:rsidR="00693743" w:rsidRPr="00595350" w:rsidRDefault="00000000" w:rsidP="00595350">
            <w:pPr>
              <w:rPr>
                <w:rFonts w:asciiTheme="majorBidi" w:hAnsiTheme="majorBidi" w:cstheme="majorBidi"/>
              </w:rPr>
            </w:pPr>
            <w:r w:rsidRPr="00595350">
              <w:rPr>
                <w:rFonts w:asciiTheme="majorBidi" w:hAnsiTheme="majorBidi" w:cstheme="majorBidi"/>
              </w:rPr>
              <w:t>Bootstrap UI Improvements</w:t>
            </w:r>
          </w:p>
        </w:tc>
        <w:tc>
          <w:tcPr>
            <w:tcW w:w="2160" w:type="dxa"/>
          </w:tcPr>
          <w:p w14:paraId="49B929B3" w14:textId="77777777" w:rsidR="00693743" w:rsidRPr="00595350" w:rsidRDefault="00000000" w:rsidP="00595350">
            <w:pPr>
              <w:rPr>
                <w:rFonts w:asciiTheme="majorBidi" w:hAnsiTheme="majorBidi" w:cstheme="majorBidi"/>
              </w:rPr>
            </w:pPr>
            <w:r w:rsidRPr="00595350">
              <w:rPr>
                <w:rFonts w:asciiTheme="majorBidi" w:hAnsiTheme="majorBidi" w:cstheme="majorBidi"/>
              </w:rPr>
              <w:t>UAT Feedback</w:t>
            </w:r>
          </w:p>
        </w:tc>
      </w:tr>
      <w:tr w:rsidR="00595350" w:rsidRPr="00595350" w14:paraId="5BDE35CC" w14:textId="77777777" w:rsidTr="00531601">
        <w:tc>
          <w:tcPr>
            <w:tcW w:w="2160" w:type="dxa"/>
          </w:tcPr>
          <w:p w14:paraId="09F0B5E0" w14:textId="77777777" w:rsidR="00693743" w:rsidRPr="00595350" w:rsidRDefault="00000000" w:rsidP="00595350">
            <w:pPr>
              <w:rPr>
                <w:rFonts w:asciiTheme="majorBidi" w:hAnsiTheme="majorBidi" w:cstheme="majorBidi"/>
              </w:rPr>
            </w:pPr>
            <w:r w:rsidRPr="00595350">
              <w:rPr>
                <w:rFonts w:asciiTheme="majorBidi" w:hAnsiTheme="majorBidi" w:cstheme="majorBidi"/>
              </w:rPr>
              <w:lastRenderedPageBreak/>
              <w:t>REQ-015</w:t>
            </w:r>
          </w:p>
        </w:tc>
        <w:tc>
          <w:tcPr>
            <w:tcW w:w="2160" w:type="dxa"/>
          </w:tcPr>
          <w:p w14:paraId="727DFECE" w14:textId="77777777" w:rsidR="00693743" w:rsidRPr="00595350" w:rsidRDefault="00000000" w:rsidP="00595350">
            <w:pPr>
              <w:rPr>
                <w:rFonts w:asciiTheme="majorBidi" w:hAnsiTheme="majorBidi" w:cstheme="majorBidi"/>
              </w:rPr>
            </w:pPr>
            <w:r w:rsidRPr="00595350">
              <w:rPr>
                <w:rFonts w:asciiTheme="majorBidi" w:hAnsiTheme="majorBidi" w:cstheme="majorBidi"/>
              </w:rPr>
              <w:t>Performance (Load Time)</w:t>
            </w:r>
          </w:p>
        </w:tc>
        <w:tc>
          <w:tcPr>
            <w:tcW w:w="2160" w:type="dxa"/>
          </w:tcPr>
          <w:p w14:paraId="66A51A06" w14:textId="77777777" w:rsidR="00693743" w:rsidRPr="00595350" w:rsidRDefault="00000000" w:rsidP="00595350">
            <w:pPr>
              <w:rPr>
                <w:rFonts w:asciiTheme="majorBidi" w:hAnsiTheme="majorBidi" w:cstheme="majorBidi"/>
              </w:rPr>
            </w:pPr>
            <w:r w:rsidRPr="00595350">
              <w:rPr>
                <w:rFonts w:asciiTheme="majorBidi" w:hAnsiTheme="majorBidi" w:cstheme="majorBidi"/>
              </w:rPr>
              <w:t>Caching, Query Optimization</w:t>
            </w:r>
          </w:p>
        </w:tc>
        <w:tc>
          <w:tcPr>
            <w:tcW w:w="2160" w:type="dxa"/>
          </w:tcPr>
          <w:p w14:paraId="66E43550"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40EA0188" w14:textId="77777777" w:rsidTr="00531601">
        <w:tc>
          <w:tcPr>
            <w:tcW w:w="2160" w:type="dxa"/>
          </w:tcPr>
          <w:p w14:paraId="76C2B6FC"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REQ-016</w:t>
            </w:r>
          </w:p>
        </w:tc>
        <w:tc>
          <w:tcPr>
            <w:tcW w:w="2160" w:type="dxa"/>
          </w:tcPr>
          <w:p w14:paraId="26F2E69F" w14:textId="77777777" w:rsidR="00693743" w:rsidRPr="00595350" w:rsidRDefault="00000000" w:rsidP="00595350">
            <w:pPr>
              <w:rPr>
                <w:rFonts w:asciiTheme="majorBidi" w:hAnsiTheme="majorBidi" w:cstheme="majorBidi"/>
              </w:rPr>
            </w:pPr>
            <w:r w:rsidRPr="00595350">
              <w:rPr>
                <w:rFonts w:asciiTheme="majorBidi" w:hAnsiTheme="majorBidi" w:cstheme="majorBidi"/>
              </w:rPr>
              <w:t>Scalability</w:t>
            </w:r>
          </w:p>
        </w:tc>
        <w:tc>
          <w:tcPr>
            <w:tcW w:w="2160" w:type="dxa"/>
          </w:tcPr>
          <w:p w14:paraId="4F862C04" w14:textId="77777777" w:rsidR="00693743" w:rsidRPr="00595350" w:rsidRDefault="00000000" w:rsidP="00595350">
            <w:pPr>
              <w:rPr>
                <w:rFonts w:asciiTheme="majorBidi" w:hAnsiTheme="majorBidi" w:cstheme="majorBidi"/>
              </w:rPr>
            </w:pPr>
            <w:r w:rsidRPr="00595350">
              <w:rPr>
                <w:rFonts w:asciiTheme="majorBidi" w:hAnsiTheme="majorBidi" w:cstheme="majorBidi"/>
              </w:rPr>
              <w:t>Modular Client-Server Architecture</w:t>
            </w:r>
          </w:p>
        </w:tc>
        <w:tc>
          <w:tcPr>
            <w:tcW w:w="2160" w:type="dxa"/>
          </w:tcPr>
          <w:p w14:paraId="69536F84" w14:textId="77777777" w:rsidR="00693743" w:rsidRPr="00595350" w:rsidRDefault="00000000" w:rsidP="00595350">
            <w:pPr>
              <w:rPr>
                <w:rFonts w:asciiTheme="majorBidi" w:hAnsiTheme="majorBidi" w:cstheme="majorBidi"/>
              </w:rPr>
            </w:pPr>
            <w:r w:rsidRPr="00595350">
              <w:rPr>
                <w:rFonts w:asciiTheme="majorBidi" w:hAnsiTheme="majorBidi" w:cstheme="majorBidi"/>
              </w:rPr>
              <w:t>-</w:t>
            </w:r>
          </w:p>
        </w:tc>
      </w:tr>
      <w:tr w:rsidR="00595350" w:rsidRPr="00595350" w14:paraId="34E180ED" w14:textId="77777777" w:rsidTr="00531601">
        <w:tc>
          <w:tcPr>
            <w:tcW w:w="2160" w:type="dxa"/>
          </w:tcPr>
          <w:p w14:paraId="6C498B6E"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REQ-017</w:t>
            </w:r>
          </w:p>
        </w:tc>
        <w:tc>
          <w:tcPr>
            <w:tcW w:w="2160" w:type="dxa"/>
          </w:tcPr>
          <w:p w14:paraId="5C76F0AC" w14:textId="77777777" w:rsidR="00693743" w:rsidRPr="00595350" w:rsidRDefault="00000000" w:rsidP="00595350">
            <w:pPr>
              <w:rPr>
                <w:rFonts w:asciiTheme="majorBidi" w:hAnsiTheme="majorBidi" w:cstheme="majorBidi"/>
              </w:rPr>
            </w:pPr>
            <w:r w:rsidRPr="00595350">
              <w:rPr>
                <w:rFonts w:asciiTheme="majorBidi" w:hAnsiTheme="majorBidi" w:cstheme="majorBidi"/>
              </w:rPr>
              <w:t>Security (AES-256, RBAC)</w:t>
            </w:r>
          </w:p>
        </w:tc>
        <w:tc>
          <w:tcPr>
            <w:tcW w:w="2160" w:type="dxa"/>
          </w:tcPr>
          <w:p w14:paraId="59FBDE1C" w14:textId="77777777" w:rsidR="00693743" w:rsidRPr="00595350" w:rsidRDefault="00000000" w:rsidP="00595350">
            <w:pPr>
              <w:rPr>
                <w:rFonts w:asciiTheme="majorBidi" w:hAnsiTheme="majorBidi" w:cstheme="majorBidi"/>
              </w:rPr>
            </w:pPr>
            <w:r w:rsidRPr="00595350">
              <w:rPr>
                <w:rFonts w:asciiTheme="majorBidi" w:hAnsiTheme="majorBidi" w:cstheme="majorBidi"/>
              </w:rPr>
              <w:t>AES-256 Encryption, SSO, Role Checks</w:t>
            </w:r>
          </w:p>
        </w:tc>
        <w:tc>
          <w:tcPr>
            <w:tcW w:w="2160" w:type="dxa"/>
          </w:tcPr>
          <w:p w14:paraId="2E84BA08" w14:textId="77777777" w:rsidR="00693743" w:rsidRPr="00595350" w:rsidRDefault="00000000" w:rsidP="00595350">
            <w:pPr>
              <w:rPr>
                <w:rFonts w:asciiTheme="majorBidi" w:hAnsiTheme="majorBidi" w:cstheme="majorBidi"/>
              </w:rPr>
            </w:pPr>
            <w:r w:rsidRPr="00595350">
              <w:rPr>
                <w:rFonts w:asciiTheme="majorBidi" w:hAnsiTheme="majorBidi" w:cstheme="majorBidi"/>
              </w:rPr>
              <w:t>UTC-11, UTC-12</w:t>
            </w:r>
          </w:p>
        </w:tc>
      </w:tr>
      <w:tr w:rsidR="00595350" w:rsidRPr="00595350" w14:paraId="58A62B10" w14:textId="77777777" w:rsidTr="00531601">
        <w:tc>
          <w:tcPr>
            <w:tcW w:w="2160" w:type="dxa"/>
          </w:tcPr>
          <w:p w14:paraId="4A1BCA88"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REQ-018</w:t>
            </w:r>
          </w:p>
        </w:tc>
        <w:tc>
          <w:tcPr>
            <w:tcW w:w="2160" w:type="dxa"/>
          </w:tcPr>
          <w:p w14:paraId="2735935B" w14:textId="77777777" w:rsidR="00693743" w:rsidRPr="00595350" w:rsidRDefault="00000000" w:rsidP="00595350">
            <w:pPr>
              <w:rPr>
                <w:rFonts w:asciiTheme="majorBidi" w:hAnsiTheme="majorBidi" w:cstheme="majorBidi"/>
              </w:rPr>
            </w:pPr>
            <w:r w:rsidRPr="00595350">
              <w:rPr>
                <w:rFonts w:asciiTheme="majorBidi" w:hAnsiTheme="majorBidi" w:cstheme="majorBidi"/>
              </w:rPr>
              <w:t>Usability</w:t>
            </w:r>
          </w:p>
        </w:tc>
        <w:tc>
          <w:tcPr>
            <w:tcW w:w="2160" w:type="dxa"/>
          </w:tcPr>
          <w:p w14:paraId="4D62DCA1" w14:textId="77777777" w:rsidR="00693743" w:rsidRPr="00595350" w:rsidRDefault="00000000" w:rsidP="00595350">
            <w:pPr>
              <w:rPr>
                <w:rFonts w:asciiTheme="majorBidi" w:hAnsiTheme="majorBidi" w:cstheme="majorBidi"/>
              </w:rPr>
            </w:pPr>
            <w:r w:rsidRPr="00595350">
              <w:rPr>
                <w:rFonts w:asciiTheme="majorBidi" w:hAnsiTheme="majorBidi" w:cstheme="majorBidi"/>
              </w:rPr>
              <w:t>Added "Manage My Events"</w:t>
            </w:r>
          </w:p>
        </w:tc>
        <w:tc>
          <w:tcPr>
            <w:tcW w:w="2160" w:type="dxa"/>
          </w:tcPr>
          <w:p w14:paraId="64B6ECC5" w14:textId="77777777" w:rsidR="00693743" w:rsidRPr="00595350" w:rsidRDefault="00000000" w:rsidP="00595350">
            <w:pPr>
              <w:rPr>
                <w:rFonts w:asciiTheme="majorBidi" w:hAnsiTheme="majorBidi" w:cstheme="majorBidi"/>
              </w:rPr>
            </w:pPr>
            <w:r w:rsidRPr="00595350">
              <w:rPr>
                <w:rFonts w:asciiTheme="majorBidi" w:hAnsiTheme="majorBidi" w:cstheme="majorBidi"/>
              </w:rPr>
              <w:t>UAT Feedback</w:t>
            </w:r>
          </w:p>
        </w:tc>
      </w:tr>
      <w:tr w:rsidR="00595350" w:rsidRPr="00595350" w14:paraId="6BFD27A9" w14:textId="77777777" w:rsidTr="00531601">
        <w:tc>
          <w:tcPr>
            <w:tcW w:w="2160" w:type="dxa"/>
          </w:tcPr>
          <w:p w14:paraId="79CEFB6C"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REQ-019</w:t>
            </w:r>
          </w:p>
        </w:tc>
        <w:tc>
          <w:tcPr>
            <w:tcW w:w="2160" w:type="dxa"/>
          </w:tcPr>
          <w:p w14:paraId="14904CAF" w14:textId="77777777" w:rsidR="00693743" w:rsidRPr="00595350" w:rsidRDefault="00000000" w:rsidP="00595350">
            <w:pPr>
              <w:rPr>
                <w:rFonts w:asciiTheme="majorBidi" w:hAnsiTheme="majorBidi" w:cstheme="majorBidi"/>
              </w:rPr>
            </w:pPr>
            <w:r w:rsidRPr="00595350">
              <w:rPr>
                <w:rFonts w:asciiTheme="majorBidi" w:hAnsiTheme="majorBidi" w:cstheme="majorBidi"/>
              </w:rPr>
              <w:t>Reliability</w:t>
            </w:r>
          </w:p>
        </w:tc>
        <w:tc>
          <w:tcPr>
            <w:tcW w:w="2160" w:type="dxa"/>
          </w:tcPr>
          <w:p w14:paraId="7EDA7F28" w14:textId="77777777" w:rsidR="00693743" w:rsidRPr="00595350" w:rsidRDefault="00000000" w:rsidP="00595350">
            <w:pPr>
              <w:rPr>
                <w:rFonts w:asciiTheme="majorBidi" w:hAnsiTheme="majorBidi" w:cstheme="majorBidi"/>
              </w:rPr>
            </w:pPr>
            <w:r w:rsidRPr="00595350">
              <w:rPr>
                <w:rFonts w:asciiTheme="majorBidi" w:hAnsiTheme="majorBidi" w:cstheme="majorBidi"/>
              </w:rPr>
              <w:t>NGINX Streaming with Error Handling</w:t>
            </w:r>
          </w:p>
        </w:tc>
        <w:tc>
          <w:tcPr>
            <w:tcW w:w="2160" w:type="dxa"/>
          </w:tcPr>
          <w:p w14:paraId="1F4D1A78" w14:textId="77777777" w:rsidR="00693743" w:rsidRPr="00595350" w:rsidRDefault="00000000" w:rsidP="00595350">
            <w:pPr>
              <w:rPr>
                <w:rFonts w:asciiTheme="majorBidi" w:hAnsiTheme="majorBidi" w:cstheme="majorBidi"/>
              </w:rPr>
            </w:pPr>
            <w:r w:rsidRPr="00595350">
              <w:rPr>
                <w:rFonts w:asciiTheme="majorBidi" w:hAnsiTheme="majorBidi" w:cstheme="majorBidi"/>
              </w:rPr>
              <w:t>Manual Validation</w:t>
            </w:r>
          </w:p>
        </w:tc>
      </w:tr>
      <w:tr w:rsidR="00595350" w:rsidRPr="00595350" w14:paraId="30FE2AA9" w14:textId="77777777" w:rsidTr="00531601">
        <w:tc>
          <w:tcPr>
            <w:tcW w:w="2160" w:type="dxa"/>
          </w:tcPr>
          <w:p w14:paraId="69E775D4" w14:textId="77777777" w:rsidR="00693743" w:rsidRPr="00595350" w:rsidRDefault="00000000" w:rsidP="00595350">
            <w:pPr>
              <w:rPr>
                <w:rFonts w:asciiTheme="majorBidi" w:hAnsiTheme="majorBidi" w:cstheme="majorBidi"/>
              </w:rPr>
            </w:pPr>
            <w:r w:rsidRPr="00595350">
              <w:rPr>
                <w:rFonts w:asciiTheme="majorBidi" w:hAnsiTheme="majorBidi" w:cstheme="majorBidi"/>
              </w:rPr>
              <w:t>REQ-020</w:t>
            </w:r>
          </w:p>
        </w:tc>
        <w:tc>
          <w:tcPr>
            <w:tcW w:w="2160" w:type="dxa"/>
          </w:tcPr>
          <w:p w14:paraId="6FA03488" w14:textId="77777777" w:rsidR="00693743" w:rsidRPr="00595350" w:rsidRDefault="00000000" w:rsidP="00595350">
            <w:pPr>
              <w:rPr>
                <w:rFonts w:asciiTheme="majorBidi" w:hAnsiTheme="majorBidi" w:cstheme="majorBidi"/>
              </w:rPr>
            </w:pPr>
            <w:r w:rsidRPr="00595350">
              <w:rPr>
                <w:rFonts w:asciiTheme="majorBidi" w:hAnsiTheme="majorBidi" w:cstheme="majorBidi"/>
              </w:rPr>
              <w:t>Maintainability</w:t>
            </w:r>
          </w:p>
        </w:tc>
        <w:tc>
          <w:tcPr>
            <w:tcW w:w="2160" w:type="dxa"/>
          </w:tcPr>
          <w:p w14:paraId="700C4289" w14:textId="77777777" w:rsidR="00693743" w:rsidRPr="00595350" w:rsidRDefault="00000000" w:rsidP="00595350">
            <w:pPr>
              <w:rPr>
                <w:rFonts w:asciiTheme="majorBidi" w:hAnsiTheme="majorBidi" w:cstheme="majorBidi"/>
              </w:rPr>
            </w:pPr>
            <w:r w:rsidRPr="00595350">
              <w:rPr>
                <w:rFonts w:asciiTheme="majorBidi" w:hAnsiTheme="majorBidi" w:cstheme="majorBidi"/>
              </w:rPr>
              <w:t>MVC Pattern, Modular Code</w:t>
            </w:r>
          </w:p>
        </w:tc>
        <w:tc>
          <w:tcPr>
            <w:tcW w:w="2160" w:type="dxa"/>
          </w:tcPr>
          <w:p w14:paraId="216168CC" w14:textId="77777777" w:rsidR="00693743" w:rsidRPr="00595350" w:rsidRDefault="00000000" w:rsidP="00595350">
            <w:pPr>
              <w:rPr>
                <w:rFonts w:asciiTheme="majorBidi" w:hAnsiTheme="majorBidi" w:cstheme="majorBidi"/>
              </w:rPr>
            </w:pPr>
            <w:r w:rsidRPr="00595350">
              <w:rPr>
                <w:rFonts w:asciiTheme="majorBidi" w:hAnsiTheme="majorBidi" w:cstheme="majorBidi"/>
              </w:rPr>
              <w:t>-</w:t>
            </w:r>
          </w:p>
        </w:tc>
      </w:tr>
    </w:tbl>
    <w:p w14:paraId="21B752FD" w14:textId="77777777" w:rsidR="00E34D61" w:rsidRPr="00595350" w:rsidRDefault="00E34D61" w:rsidP="00595350">
      <w:pPr>
        <w:rPr>
          <w:rFonts w:asciiTheme="majorBidi" w:hAnsiTheme="majorBidi" w:cstheme="majorBidi"/>
        </w:rPr>
      </w:pPr>
    </w:p>
    <w:sectPr w:rsidR="00E34D61" w:rsidRPr="00595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0347A"/>
    <w:multiLevelType w:val="multilevel"/>
    <w:tmpl w:val="B93A8D6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0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781848"/>
    <w:multiLevelType w:val="hybridMultilevel"/>
    <w:tmpl w:val="7C6E1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733AC4"/>
    <w:multiLevelType w:val="multilevel"/>
    <w:tmpl w:val="B93A8D6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0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10565"/>
    <w:multiLevelType w:val="multilevel"/>
    <w:tmpl w:val="F08A755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F118A"/>
    <w:multiLevelType w:val="multilevel"/>
    <w:tmpl w:val="A4F49A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C4710"/>
    <w:multiLevelType w:val="multilevel"/>
    <w:tmpl w:val="0BD430B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bullet"/>
      <w:lvlText w:val=""/>
      <w:lvlJc w:val="left"/>
      <w:pPr>
        <w:ind w:left="1800" w:hanging="360"/>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EEB1E69"/>
    <w:multiLevelType w:val="hybridMultilevel"/>
    <w:tmpl w:val="63F2D82A"/>
    <w:lvl w:ilvl="0" w:tplc="04090001">
      <w:start w:val="1"/>
      <w:numFmt w:val="bullet"/>
      <w:lvlText w:val=""/>
      <w:lvlJc w:val="left"/>
      <w:pPr>
        <w:ind w:left="1080" w:hanging="360"/>
      </w:pPr>
      <w:rPr>
        <w:rFonts w:ascii="Symbol" w:hAnsi="Symbol" w:hint="default"/>
      </w:rPr>
    </w:lvl>
    <w:lvl w:ilvl="1" w:tplc="CE32FA1A">
      <w:start w:val="2"/>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B65C0D"/>
    <w:multiLevelType w:val="hybridMultilevel"/>
    <w:tmpl w:val="A46409EE"/>
    <w:lvl w:ilvl="0" w:tplc="04090001">
      <w:start w:val="1"/>
      <w:numFmt w:val="bullet"/>
      <w:lvlText w:val=""/>
      <w:lvlJc w:val="left"/>
      <w:pPr>
        <w:ind w:left="720" w:hanging="360"/>
      </w:pPr>
      <w:rPr>
        <w:rFonts w:ascii="Symbol" w:hAnsi="Symbol" w:hint="default"/>
      </w:rPr>
    </w:lvl>
    <w:lvl w:ilvl="1" w:tplc="5F7CAAFE">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250B1"/>
    <w:multiLevelType w:val="hybridMultilevel"/>
    <w:tmpl w:val="B3846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AC8"/>
    <w:multiLevelType w:val="hybridMultilevel"/>
    <w:tmpl w:val="8C48137C"/>
    <w:lvl w:ilvl="0" w:tplc="5CCC8504">
      <w:start w:val="3"/>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B3193"/>
    <w:multiLevelType w:val="hybridMultilevel"/>
    <w:tmpl w:val="EABA720A"/>
    <w:lvl w:ilvl="0" w:tplc="45D43CFC">
      <w:start w:val="3"/>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F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5676C0"/>
    <w:multiLevelType w:val="hybridMultilevel"/>
    <w:tmpl w:val="CC9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22208"/>
    <w:multiLevelType w:val="multilevel"/>
    <w:tmpl w:val="9438D72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F8A2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7D304C"/>
    <w:multiLevelType w:val="hybridMultilevel"/>
    <w:tmpl w:val="3CD4EE90"/>
    <w:lvl w:ilvl="0" w:tplc="25AE10C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874EA"/>
    <w:multiLevelType w:val="hybridMultilevel"/>
    <w:tmpl w:val="C54459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F27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684ED3"/>
    <w:multiLevelType w:val="hybridMultilevel"/>
    <w:tmpl w:val="88AA6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94493"/>
    <w:multiLevelType w:val="hybridMultilevel"/>
    <w:tmpl w:val="1228D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44624D"/>
    <w:multiLevelType w:val="hybridMultilevel"/>
    <w:tmpl w:val="BBBA501C"/>
    <w:lvl w:ilvl="0" w:tplc="37E22CCA">
      <w:start w:val="3"/>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DF3D15"/>
    <w:multiLevelType w:val="hybridMultilevel"/>
    <w:tmpl w:val="161C7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410815"/>
    <w:multiLevelType w:val="multilevel"/>
    <w:tmpl w:val="F08A755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156616"/>
    <w:multiLevelType w:val="hybridMultilevel"/>
    <w:tmpl w:val="2EB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51D8F"/>
    <w:multiLevelType w:val="hybridMultilevel"/>
    <w:tmpl w:val="73E8E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D13E7E"/>
    <w:multiLevelType w:val="multilevel"/>
    <w:tmpl w:val="B93A8D6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0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966894"/>
    <w:multiLevelType w:val="hybridMultilevel"/>
    <w:tmpl w:val="9C061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821533"/>
    <w:multiLevelType w:val="hybridMultilevel"/>
    <w:tmpl w:val="05D4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E3128"/>
    <w:multiLevelType w:val="hybridMultilevel"/>
    <w:tmpl w:val="FAE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1154861">
    <w:abstractNumId w:val="8"/>
  </w:num>
  <w:num w:numId="2" w16cid:durableId="1797748887">
    <w:abstractNumId w:val="6"/>
  </w:num>
  <w:num w:numId="3" w16cid:durableId="515971518">
    <w:abstractNumId w:val="5"/>
  </w:num>
  <w:num w:numId="4" w16cid:durableId="1600139341">
    <w:abstractNumId w:val="4"/>
  </w:num>
  <w:num w:numId="5" w16cid:durableId="1377855101">
    <w:abstractNumId w:val="7"/>
  </w:num>
  <w:num w:numId="6" w16cid:durableId="584150844">
    <w:abstractNumId w:val="3"/>
  </w:num>
  <w:num w:numId="7" w16cid:durableId="529150091">
    <w:abstractNumId w:val="2"/>
  </w:num>
  <w:num w:numId="8" w16cid:durableId="2006011227">
    <w:abstractNumId w:val="1"/>
  </w:num>
  <w:num w:numId="9" w16cid:durableId="1856652359">
    <w:abstractNumId w:val="0"/>
  </w:num>
  <w:num w:numId="10" w16cid:durableId="785656628">
    <w:abstractNumId w:val="24"/>
  </w:num>
  <w:num w:numId="11" w16cid:durableId="1289512128">
    <w:abstractNumId w:val="27"/>
  </w:num>
  <w:num w:numId="12" w16cid:durableId="1540849133">
    <w:abstractNumId w:val="17"/>
  </w:num>
  <w:num w:numId="13" w16cid:durableId="1037706127">
    <w:abstractNumId w:val="25"/>
  </w:num>
  <w:num w:numId="14" w16cid:durableId="26882070">
    <w:abstractNumId w:val="10"/>
  </w:num>
  <w:num w:numId="15" w16cid:durableId="242837413">
    <w:abstractNumId w:val="33"/>
  </w:num>
  <w:num w:numId="16" w16cid:durableId="162136800">
    <w:abstractNumId w:val="35"/>
  </w:num>
  <w:num w:numId="17" w16cid:durableId="945624655">
    <w:abstractNumId w:val="36"/>
  </w:num>
  <w:num w:numId="18" w16cid:durableId="458643833">
    <w:abstractNumId w:val="21"/>
  </w:num>
  <w:num w:numId="19" w16cid:durableId="799809513">
    <w:abstractNumId w:val="32"/>
  </w:num>
  <w:num w:numId="20" w16cid:durableId="1807234634">
    <w:abstractNumId w:val="22"/>
  </w:num>
  <w:num w:numId="21" w16cid:durableId="1370297672">
    <w:abstractNumId w:val="18"/>
  </w:num>
  <w:num w:numId="22" w16cid:durableId="461120528">
    <w:abstractNumId w:val="19"/>
  </w:num>
  <w:num w:numId="23" w16cid:durableId="264728737">
    <w:abstractNumId w:val="29"/>
  </w:num>
  <w:num w:numId="24" w16cid:durableId="1653869105">
    <w:abstractNumId w:val="13"/>
  </w:num>
  <w:num w:numId="25" w16cid:durableId="1645887874">
    <w:abstractNumId w:val="26"/>
  </w:num>
  <w:num w:numId="26" w16cid:durableId="1799689755">
    <w:abstractNumId w:val="16"/>
  </w:num>
  <w:num w:numId="27" w16cid:durableId="513765433">
    <w:abstractNumId w:val="37"/>
  </w:num>
  <w:num w:numId="28" w16cid:durableId="934940197">
    <w:abstractNumId w:val="23"/>
  </w:num>
  <w:num w:numId="29" w16cid:durableId="701829405">
    <w:abstractNumId w:val="20"/>
  </w:num>
  <w:num w:numId="30" w16cid:durableId="504516018">
    <w:abstractNumId w:val="30"/>
  </w:num>
  <w:num w:numId="31" w16cid:durableId="1894194810">
    <w:abstractNumId w:val="28"/>
  </w:num>
  <w:num w:numId="32" w16cid:durableId="2006542804">
    <w:abstractNumId w:val="15"/>
  </w:num>
  <w:num w:numId="33" w16cid:durableId="1022046807">
    <w:abstractNumId w:val="31"/>
  </w:num>
  <w:num w:numId="34" w16cid:durableId="996955568">
    <w:abstractNumId w:val="12"/>
  </w:num>
  <w:num w:numId="35" w16cid:durableId="796024163">
    <w:abstractNumId w:val="34"/>
  </w:num>
  <w:num w:numId="36" w16cid:durableId="778263097">
    <w:abstractNumId w:val="9"/>
  </w:num>
  <w:num w:numId="37" w16cid:durableId="1661348506">
    <w:abstractNumId w:val="14"/>
  </w:num>
  <w:num w:numId="38" w16cid:durableId="936670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26AD"/>
    <w:rsid w:val="00531601"/>
    <w:rsid w:val="005840C1"/>
    <w:rsid w:val="00595350"/>
    <w:rsid w:val="005F6E29"/>
    <w:rsid w:val="006703AA"/>
    <w:rsid w:val="00693743"/>
    <w:rsid w:val="0071374F"/>
    <w:rsid w:val="008E4B27"/>
    <w:rsid w:val="00A5177F"/>
    <w:rsid w:val="00AA1D8D"/>
    <w:rsid w:val="00B42BC6"/>
    <w:rsid w:val="00B47730"/>
    <w:rsid w:val="00B547AC"/>
    <w:rsid w:val="00B90EF2"/>
    <w:rsid w:val="00C22357"/>
    <w:rsid w:val="00C57248"/>
    <w:rsid w:val="00CB0664"/>
    <w:rsid w:val="00CE41F7"/>
    <w:rsid w:val="00E34D61"/>
    <w:rsid w:val="00E61627"/>
    <w:rsid w:val="00F25640"/>
    <w:rsid w:val="00F773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B2B54"/>
  <w14:defaultImageDpi w14:val="300"/>
  <w15:docId w15:val="{9D087919-5AE5-419E-B5AC-0E6FCD1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5840C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40C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40C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840C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840C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40C1"/>
    <w:rPr>
      <w:rFonts w:asciiTheme="majorHAnsi" w:eastAsiaTheme="majorEastAsia" w:hAnsiTheme="majorHAnsi"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703AA"/>
    <w:pPr>
      <w:spacing w:after="100"/>
    </w:pPr>
  </w:style>
  <w:style w:type="paragraph" w:styleId="TOC2">
    <w:name w:val="toc 2"/>
    <w:basedOn w:val="Normal"/>
    <w:next w:val="Normal"/>
    <w:autoRedefine/>
    <w:uiPriority w:val="39"/>
    <w:unhideWhenUsed/>
    <w:rsid w:val="006703AA"/>
    <w:pPr>
      <w:spacing w:after="100"/>
      <w:ind w:left="220"/>
    </w:pPr>
  </w:style>
  <w:style w:type="character" w:styleId="Hyperlink">
    <w:name w:val="Hyperlink"/>
    <w:basedOn w:val="DefaultParagraphFont"/>
    <w:uiPriority w:val="99"/>
    <w:unhideWhenUsed/>
    <w:rsid w:val="006703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2570">
      <w:bodyDiv w:val="1"/>
      <w:marLeft w:val="0"/>
      <w:marRight w:val="0"/>
      <w:marTop w:val="0"/>
      <w:marBottom w:val="0"/>
      <w:divBdr>
        <w:top w:val="none" w:sz="0" w:space="0" w:color="auto"/>
        <w:left w:val="none" w:sz="0" w:space="0" w:color="auto"/>
        <w:bottom w:val="none" w:sz="0" w:space="0" w:color="auto"/>
        <w:right w:val="none" w:sz="0" w:space="0" w:color="auto"/>
      </w:divBdr>
    </w:div>
    <w:div w:id="346564321">
      <w:bodyDiv w:val="1"/>
      <w:marLeft w:val="0"/>
      <w:marRight w:val="0"/>
      <w:marTop w:val="0"/>
      <w:marBottom w:val="0"/>
      <w:divBdr>
        <w:top w:val="none" w:sz="0" w:space="0" w:color="auto"/>
        <w:left w:val="none" w:sz="0" w:space="0" w:color="auto"/>
        <w:bottom w:val="none" w:sz="0" w:space="0" w:color="auto"/>
        <w:right w:val="none" w:sz="0" w:space="0" w:color="auto"/>
      </w:divBdr>
    </w:div>
    <w:div w:id="431824473">
      <w:bodyDiv w:val="1"/>
      <w:marLeft w:val="0"/>
      <w:marRight w:val="0"/>
      <w:marTop w:val="0"/>
      <w:marBottom w:val="0"/>
      <w:divBdr>
        <w:top w:val="none" w:sz="0" w:space="0" w:color="auto"/>
        <w:left w:val="none" w:sz="0" w:space="0" w:color="auto"/>
        <w:bottom w:val="none" w:sz="0" w:space="0" w:color="auto"/>
        <w:right w:val="none" w:sz="0" w:space="0" w:color="auto"/>
      </w:divBdr>
    </w:div>
    <w:div w:id="495657071">
      <w:bodyDiv w:val="1"/>
      <w:marLeft w:val="0"/>
      <w:marRight w:val="0"/>
      <w:marTop w:val="0"/>
      <w:marBottom w:val="0"/>
      <w:divBdr>
        <w:top w:val="none" w:sz="0" w:space="0" w:color="auto"/>
        <w:left w:val="none" w:sz="0" w:space="0" w:color="auto"/>
        <w:bottom w:val="none" w:sz="0" w:space="0" w:color="auto"/>
        <w:right w:val="none" w:sz="0" w:space="0" w:color="auto"/>
      </w:divBdr>
    </w:div>
    <w:div w:id="541212249">
      <w:bodyDiv w:val="1"/>
      <w:marLeft w:val="0"/>
      <w:marRight w:val="0"/>
      <w:marTop w:val="0"/>
      <w:marBottom w:val="0"/>
      <w:divBdr>
        <w:top w:val="none" w:sz="0" w:space="0" w:color="auto"/>
        <w:left w:val="none" w:sz="0" w:space="0" w:color="auto"/>
        <w:bottom w:val="none" w:sz="0" w:space="0" w:color="auto"/>
        <w:right w:val="none" w:sz="0" w:space="0" w:color="auto"/>
      </w:divBdr>
    </w:div>
    <w:div w:id="730345827">
      <w:bodyDiv w:val="1"/>
      <w:marLeft w:val="0"/>
      <w:marRight w:val="0"/>
      <w:marTop w:val="0"/>
      <w:marBottom w:val="0"/>
      <w:divBdr>
        <w:top w:val="none" w:sz="0" w:space="0" w:color="auto"/>
        <w:left w:val="none" w:sz="0" w:space="0" w:color="auto"/>
        <w:bottom w:val="none" w:sz="0" w:space="0" w:color="auto"/>
        <w:right w:val="none" w:sz="0" w:space="0" w:color="auto"/>
      </w:divBdr>
    </w:div>
    <w:div w:id="769083381">
      <w:bodyDiv w:val="1"/>
      <w:marLeft w:val="0"/>
      <w:marRight w:val="0"/>
      <w:marTop w:val="0"/>
      <w:marBottom w:val="0"/>
      <w:divBdr>
        <w:top w:val="none" w:sz="0" w:space="0" w:color="auto"/>
        <w:left w:val="none" w:sz="0" w:space="0" w:color="auto"/>
        <w:bottom w:val="none" w:sz="0" w:space="0" w:color="auto"/>
        <w:right w:val="none" w:sz="0" w:space="0" w:color="auto"/>
      </w:divBdr>
    </w:div>
    <w:div w:id="789711823">
      <w:bodyDiv w:val="1"/>
      <w:marLeft w:val="0"/>
      <w:marRight w:val="0"/>
      <w:marTop w:val="0"/>
      <w:marBottom w:val="0"/>
      <w:divBdr>
        <w:top w:val="none" w:sz="0" w:space="0" w:color="auto"/>
        <w:left w:val="none" w:sz="0" w:space="0" w:color="auto"/>
        <w:bottom w:val="none" w:sz="0" w:space="0" w:color="auto"/>
        <w:right w:val="none" w:sz="0" w:space="0" w:color="auto"/>
      </w:divBdr>
    </w:div>
    <w:div w:id="998927942">
      <w:bodyDiv w:val="1"/>
      <w:marLeft w:val="0"/>
      <w:marRight w:val="0"/>
      <w:marTop w:val="0"/>
      <w:marBottom w:val="0"/>
      <w:divBdr>
        <w:top w:val="none" w:sz="0" w:space="0" w:color="auto"/>
        <w:left w:val="none" w:sz="0" w:space="0" w:color="auto"/>
        <w:bottom w:val="none" w:sz="0" w:space="0" w:color="auto"/>
        <w:right w:val="none" w:sz="0" w:space="0" w:color="auto"/>
      </w:divBdr>
    </w:div>
    <w:div w:id="1348216606">
      <w:bodyDiv w:val="1"/>
      <w:marLeft w:val="0"/>
      <w:marRight w:val="0"/>
      <w:marTop w:val="0"/>
      <w:marBottom w:val="0"/>
      <w:divBdr>
        <w:top w:val="none" w:sz="0" w:space="0" w:color="auto"/>
        <w:left w:val="none" w:sz="0" w:space="0" w:color="auto"/>
        <w:bottom w:val="none" w:sz="0" w:space="0" w:color="auto"/>
        <w:right w:val="none" w:sz="0" w:space="0" w:color="auto"/>
      </w:divBdr>
    </w:div>
    <w:div w:id="1360468097">
      <w:bodyDiv w:val="1"/>
      <w:marLeft w:val="0"/>
      <w:marRight w:val="0"/>
      <w:marTop w:val="0"/>
      <w:marBottom w:val="0"/>
      <w:divBdr>
        <w:top w:val="none" w:sz="0" w:space="0" w:color="auto"/>
        <w:left w:val="none" w:sz="0" w:space="0" w:color="auto"/>
        <w:bottom w:val="none" w:sz="0" w:space="0" w:color="auto"/>
        <w:right w:val="none" w:sz="0" w:space="0" w:color="auto"/>
      </w:divBdr>
    </w:div>
    <w:div w:id="1362785933">
      <w:bodyDiv w:val="1"/>
      <w:marLeft w:val="0"/>
      <w:marRight w:val="0"/>
      <w:marTop w:val="0"/>
      <w:marBottom w:val="0"/>
      <w:divBdr>
        <w:top w:val="none" w:sz="0" w:space="0" w:color="auto"/>
        <w:left w:val="none" w:sz="0" w:space="0" w:color="auto"/>
        <w:bottom w:val="none" w:sz="0" w:space="0" w:color="auto"/>
        <w:right w:val="none" w:sz="0" w:space="0" w:color="auto"/>
      </w:divBdr>
    </w:div>
    <w:div w:id="1566604533">
      <w:bodyDiv w:val="1"/>
      <w:marLeft w:val="0"/>
      <w:marRight w:val="0"/>
      <w:marTop w:val="0"/>
      <w:marBottom w:val="0"/>
      <w:divBdr>
        <w:top w:val="none" w:sz="0" w:space="0" w:color="auto"/>
        <w:left w:val="none" w:sz="0" w:space="0" w:color="auto"/>
        <w:bottom w:val="none" w:sz="0" w:space="0" w:color="auto"/>
        <w:right w:val="none" w:sz="0" w:space="0" w:color="auto"/>
      </w:divBdr>
    </w:div>
    <w:div w:id="1567184177">
      <w:bodyDiv w:val="1"/>
      <w:marLeft w:val="0"/>
      <w:marRight w:val="0"/>
      <w:marTop w:val="0"/>
      <w:marBottom w:val="0"/>
      <w:divBdr>
        <w:top w:val="none" w:sz="0" w:space="0" w:color="auto"/>
        <w:left w:val="none" w:sz="0" w:space="0" w:color="auto"/>
        <w:bottom w:val="none" w:sz="0" w:space="0" w:color="auto"/>
        <w:right w:val="none" w:sz="0" w:space="0" w:color="auto"/>
      </w:divBdr>
    </w:div>
    <w:div w:id="1801607638">
      <w:bodyDiv w:val="1"/>
      <w:marLeft w:val="0"/>
      <w:marRight w:val="0"/>
      <w:marTop w:val="0"/>
      <w:marBottom w:val="0"/>
      <w:divBdr>
        <w:top w:val="none" w:sz="0" w:space="0" w:color="auto"/>
        <w:left w:val="none" w:sz="0" w:space="0" w:color="auto"/>
        <w:bottom w:val="none" w:sz="0" w:space="0" w:color="auto"/>
        <w:right w:val="none" w:sz="0" w:space="0" w:color="auto"/>
      </w:divBdr>
    </w:div>
    <w:div w:id="1857035880">
      <w:bodyDiv w:val="1"/>
      <w:marLeft w:val="0"/>
      <w:marRight w:val="0"/>
      <w:marTop w:val="0"/>
      <w:marBottom w:val="0"/>
      <w:divBdr>
        <w:top w:val="none" w:sz="0" w:space="0" w:color="auto"/>
        <w:left w:val="none" w:sz="0" w:space="0" w:color="auto"/>
        <w:bottom w:val="none" w:sz="0" w:space="0" w:color="auto"/>
        <w:right w:val="none" w:sz="0" w:space="0" w:color="auto"/>
      </w:divBdr>
    </w:div>
    <w:div w:id="1867130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Imad Mahmoud</cp:lastModifiedBy>
  <cp:revision>3</cp:revision>
  <dcterms:created xsi:type="dcterms:W3CDTF">2025-05-11T19:54:00Z</dcterms:created>
  <dcterms:modified xsi:type="dcterms:W3CDTF">2025-05-11T21:09:00Z</dcterms:modified>
  <cp:category/>
</cp:coreProperties>
</file>